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E82" w:rsidRPr="004B33EA" w:rsidRDefault="004B1E82" w:rsidP="004B33EA">
      <w:pPr>
        <w:pStyle w:val="Title"/>
        <w:pBdr>
          <w:bottom w:val="single" w:sz="8" w:space="31" w:color="4F81BD" w:themeColor="accent1"/>
        </w:pBdr>
        <w:rPr>
          <w:color w:val="auto"/>
          <w:sz w:val="24"/>
          <w:szCs w:val="24"/>
        </w:rPr>
      </w:pPr>
      <w:r w:rsidRPr="004B33EA">
        <w:rPr>
          <w:color w:val="auto"/>
        </w:rPr>
        <w:t xml:space="preserve"> </w:t>
      </w:r>
    </w:p>
    <w:p w:rsidR="004B1E82" w:rsidRPr="004B33EA" w:rsidRDefault="004B33EA" w:rsidP="004B33EA">
      <w:pPr>
        <w:pStyle w:val="Title"/>
        <w:pBdr>
          <w:bottom w:val="single" w:sz="8" w:space="31" w:color="4F81BD" w:themeColor="accent1"/>
        </w:pBdr>
        <w:rPr>
          <w:color w:val="auto"/>
        </w:rPr>
      </w:pPr>
      <w:r>
        <w:rPr>
          <w:color w:val="auto"/>
        </w:rPr>
        <w:t xml:space="preserve">                 SUPERSET ID-</w:t>
      </w:r>
      <w:r w:rsidRPr="004B33EA">
        <w:rPr>
          <w:color w:val="auto"/>
        </w:rPr>
        <w:t>6416829</w:t>
      </w:r>
    </w:p>
    <w:p w:rsidR="004B33EA" w:rsidRPr="004B33EA" w:rsidRDefault="004B33EA" w:rsidP="004B33EA">
      <w:pPr>
        <w:pStyle w:val="Title"/>
        <w:pBdr>
          <w:bottom w:val="single" w:sz="8" w:space="31" w:color="4F81BD" w:themeColor="accent1"/>
        </w:pBdr>
        <w:rPr>
          <w:color w:val="auto"/>
        </w:rPr>
      </w:pPr>
      <w:r>
        <w:rPr>
          <w:color w:val="auto"/>
        </w:rPr>
        <w:t xml:space="preserve">              </w:t>
      </w:r>
    </w:p>
    <w:p w:rsidR="00B613F0" w:rsidRPr="004B33EA" w:rsidRDefault="0031345F">
      <w:pPr>
        <w:pStyle w:val="Heading1"/>
        <w:rPr>
          <w:color w:val="auto"/>
        </w:rPr>
      </w:pPr>
      <w:r w:rsidRPr="004B33EA">
        <w:rPr>
          <w:color w:val="auto"/>
        </w:rPr>
        <w:t>Exercise 1: Setting Up JUnit</w:t>
      </w:r>
    </w:p>
    <w:p w:rsidR="00B613F0" w:rsidRPr="004B33EA" w:rsidRDefault="0031345F">
      <w:r w:rsidRPr="004B33EA">
        <w:br/>
        <w:t>Test Code</w:t>
      </w:r>
      <w:proofErr w:type="gramStart"/>
      <w:r w:rsidRPr="004B33EA">
        <w:t>:</w:t>
      </w:r>
      <w:proofErr w:type="gramEnd"/>
      <w:r w:rsidRPr="004B33EA">
        <w:br/>
        <w:t>@Test</w:t>
      </w:r>
      <w:r w:rsidRPr="004B33EA">
        <w:br/>
        <w:t>public void sampleTest() {</w:t>
      </w:r>
      <w:r w:rsidRPr="004B33EA">
        <w:br/>
        <w:t xml:space="preserve">    System.out.println("JUnit is set up correctly!");</w:t>
      </w:r>
      <w:r w:rsidRPr="004B33EA">
        <w:br/>
        <w:t>}</w:t>
      </w:r>
      <w:r w:rsidRPr="004B33EA">
        <w:br/>
      </w:r>
    </w:p>
    <w:p w:rsidR="00B613F0" w:rsidRPr="004B33EA" w:rsidRDefault="009F4958">
      <w:r w:rsidRPr="004B33EA">
        <w:t xml:space="preserve"> Output:</w:t>
      </w:r>
    </w:p>
    <w:p w:rsidR="00B613F0" w:rsidRPr="004B33EA" w:rsidRDefault="0031345F">
      <w:r w:rsidRPr="004B33EA">
        <w:br/>
        <w:t>Running ExampleTest</w:t>
      </w:r>
      <w:r w:rsidRPr="004B33EA">
        <w:br/>
        <w:t>JUnit is set up correctly!</w:t>
      </w:r>
      <w:r w:rsidRPr="004B33EA">
        <w:br/>
        <w:t xml:space="preserve">Tests run: 1, </w:t>
      </w:r>
      <w:r w:rsidRPr="004B33EA">
        <w:t>Failures: 0</w:t>
      </w:r>
      <w:r w:rsidRPr="004B33EA">
        <w:br/>
      </w:r>
    </w:p>
    <w:p w:rsidR="00B613F0" w:rsidRPr="004B33EA" w:rsidRDefault="0031345F">
      <w:pPr>
        <w:pStyle w:val="Heading1"/>
        <w:rPr>
          <w:color w:val="auto"/>
        </w:rPr>
      </w:pPr>
      <w:r w:rsidRPr="004B33EA">
        <w:rPr>
          <w:color w:val="auto"/>
        </w:rPr>
        <w:t>Exercise 2: Writing Basic JUnit Tests</w:t>
      </w:r>
    </w:p>
    <w:p w:rsidR="00B613F0" w:rsidRPr="004B33EA" w:rsidRDefault="0031345F">
      <w:r w:rsidRPr="004B33EA">
        <w:t>Main Code:</w:t>
      </w:r>
    </w:p>
    <w:p w:rsidR="00B613F0" w:rsidRPr="004B33EA" w:rsidRDefault="0031345F">
      <w:r w:rsidRPr="004B33EA">
        <w:br/>
      </w:r>
      <w:proofErr w:type="gramStart"/>
      <w:r w:rsidRPr="004B33EA">
        <w:t>public</w:t>
      </w:r>
      <w:proofErr w:type="gramEnd"/>
      <w:r w:rsidRPr="004B33EA">
        <w:t xml:space="preserve"> class Calculator {</w:t>
      </w:r>
      <w:r w:rsidRPr="004B33EA">
        <w:br/>
        <w:t xml:space="preserve">    public int add(int a, int b) { return a + b; }</w:t>
      </w:r>
      <w:r w:rsidRPr="004B33EA">
        <w:br/>
        <w:t xml:space="preserve">    public int subtract(int a, int b) { return a - b; }</w:t>
      </w:r>
      <w:r w:rsidRPr="004B33EA">
        <w:br/>
        <w:t>}</w:t>
      </w:r>
      <w:r w:rsidRPr="004B33EA">
        <w:br/>
      </w:r>
    </w:p>
    <w:p w:rsidR="00B613F0" w:rsidRPr="004B33EA" w:rsidRDefault="0031345F">
      <w:r w:rsidRPr="004B33EA">
        <w:t>Test Code:</w:t>
      </w:r>
    </w:p>
    <w:p w:rsidR="00B613F0" w:rsidRPr="004B33EA" w:rsidRDefault="0031345F">
      <w:r w:rsidRPr="004B33EA">
        <w:br/>
        <w:t>@Test</w:t>
      </w:r>
      <w:r w:rsidRPr="004B33EA">
        <w:br/>
        <w:t xml:space="preserve">public void </w:t>
      </w:r>
      <w:proofErr w:type="gramStart"/>
      <w:r w:rsidRPr="004B33EA">
        <w:t>testAddition(</w:t>
      </w:r>
      <w:proofErr w:type="gramEnd"/>
      <w:r w:rsidRPr="004B33EA">
        <w:t>) {</w:t>
      </w:r>
      <w:r w:rsidRPr="004B33EA">
        <w:br/>
        <w:t xml:space="preserve">    assert</w:t>
      </w:r>
      <w:r w:rsidRPr="004B33EA">
        <w:t>Equals(10, calc.add(7, 3));</w:t>
      </w:r>
      <w:r w:rsidRPr="004B33EA">
        <w:br/>
        <w:t>}</w:t>
      </w:r>
      <w:r w:rsidRPr="004B33EA">
        <w:br/>
      </w:r>
      <w:r w:rsidRPr="004B33EA">
        <w:br/>
        <w:t>@Test</w:t>
      </w:r>
      <w:r w:rsidRPr="004B33EA">
        <w:br/>
        <w:t>public void testSubtraction() {</w:t>
      </w:r>
      <w:r w:rsidRPr="004B33EA">
        <w:br/>
      </w:r>
      <w:r w:rsidRPr="004B33EA">
        <w:lastRenderedPageBreak/>
        <w:t xml:space="preserve">    assertEquals(4, calc.subtract(10, 6));</w:t>
      </w:r>
      <w:r w:rsidRPr="004B33EA">
        <w:br/>
        <w:t>}</w:t>
      </w:r>
      <w:r w:rsidRPr="004B33EA">
        <w:br/>
      </w:r>
    </w:p>
    <w:p w:rsidR="00B613F0" w:rsidRPr="004B33EA" w:rsidRDefault="009F4958">
      <w:r w:rsidRPr="004B33EA">
        <w:t xml:space="preserve">  Output:</w:t>
      </w:r>
    </w:p>
    <w:p w:rsidR="00B613F0" w:rsidRPr="004B33EA" w:rsidRDefault="0031345F">
      <w:r w:rsidRPr="004B33EA">
        <w:br/>
        <w:t>Running CalculatorTest</w:t>
      </w:r>
      <w:r w:rsidRPr="004B33EA">
        <w:br/>
        <w:t>Tests run: 2, Failures: 0</w:t>
      </w:r>
      <w:r w:rsidRPr="004B33EA">
        <w:br/>
      </w:r>
    </w:p>
    <w:p w:rsidR="00B613F0" w:rsidRPr="004B33EA" w:rsidRDefault="0031345F">
      <w:pPr>
        <w:pStyle w:val="Heading1"/>
        <w:rPr>
          <w:color w:val="auto"/>
        </w:rPr>
      </w:pPr>
      <w:r w:rsidRPr="004B33EA">
        <w:rPr>
          <w:color w:val="auto"/>
        </w:rPr>
        <w:t>Exercise 3: Assertions in JUnit</w:t>
      </w:r>
    </w:p>
    <w:p w:rsidR="00B613F0" w:rsidRPr="004B33EA" w:rsidRDefault="0031345F">
      <w:r w:rsidRPr="004B33EA">
        <w:t>Test Code:</w:t>
      </w:r>
    </w:p>
    <w:p w:rsidR="00B613F0" w:rsidRPr="004B33EA" w:rsidRDefault="0031345F">
      <w:r w:rsidRPr="004B33EA">
        <w:br/>
        <w:t>@Test</w:t>
      </w:r>
      <w:r w:rsidRPr="004B33EA">
        <w:br/>
        <w:t xml:space="preserve">public void </w:t>
      </w:r>
      <w:proofErr w:type="gramStart"/>
      <w:r w:rsidRPr="004B33EA">
        <w:t>testAssertions(</w:t>
      </w:r>
      <w:proofErr w:type="gramEnd"/>
      <w:r w:rsidRPr="004B33EA">
        <w:t>) {</w:t>
      </w:r>
      <w:r w:rsidRPr="004B33EA">
        <w:br/>
        <w:t xml:space="preserve">    assertEquals(5, 2 + 3);         // Pass</w:t>
      </w:r>
      <w:r w:rsidRPr="004B33EA">
        <w:br/>
        <w:t xml:space="preserve">    assertTrue(5 &gt; 3);              // Pass</w:t>
      </w:r>
      <w:r w:rsidRPr="004B33EA">
        <w:br/>
        <w:t xml:space="preserve">    assertFalse(5 &lt; 3);             // Pass</w:t>
      </w:r>
      <w:r w:rsidRPr="004B33EA">
        <w:br/>
        <w:t xml:space="preserve">    assertNull(null);              // Pass</w:t>
      </w:r>
      <w:r w:rsidRPr="004B33EA">
        <w:br/>
        <w:t xml:space="preserve">    assertNotNull(new Object());   // Pass</w:t>
      </w:r>
      <w:r w:rsidRPr="004B33EA">
        <w:br/>
        <w:t>}</w:t>
      </w:r>
      <w:r w:rsidRPr="004B33EA">
        <w:br/>
      </w:r>
    </w:p>
    <w:p w:rsidR="00B613F0" w:rsidRPr="004B33EA" w:rsidRDefault="009F4958">
      <w:r w:rsidRPr="004B33EA">
        <w:t xml:space="preserve">  Output:</w:t>
      </w:r>
    </w:p>
    <w:p w:rsidR="00B613F0" w:rsidRPr="004B33EA" w:rsidRDefault="0031345F">
      <w:r w:rsidRPr="004B33EA">
        <w:br/>
        <w:t>Running AssertionsTest</w:t>
      </w:r>
      <w:r w:rsidRPr="004B33EA">
        <w:br/>
      </w:r>
      <w:r w:rsidRPr="004B33EA">
        <w:t>Tests run: 1, Failures: 0</w:t>
      </w:r>
      <w:r w:rsidRPr="004B33EA">
        <w:br/>
      </w:r>
    </w:p>
    <w:p w:rsidR="00B613F0" w:rsidRPr="004B33EA" w:rsidRDefault="0031345F">
      <w:pPr>
        <w:pStyle w:val="Heading1"/>
        <w:rPr>
          <w:color w:val="auto"/>
        </w:rPr>
      </w:pPr>
      <w:r w:rsidRPr="004B33EA">
        <w:rPr>
          <w:color w:val="auto"/>
        </w:rPr>
        <w:t>Exercise 4: AAA Pattern, Setup &amp; Teardown</w:t>
      </w:r>
    </w:p>
    <w:p w:rsidR="00B613F0" w:rsidRPr="004B33EA" w:rsidRDefault="0031345F">
      <w:r w:rsidRPr="004B33EA">
        <w:t>Test Code:</w:t>
      </w:r>
    </w:p>
    <w:p w:rsidR="00B613F0" w:rsidRPr="004B33EA" w:rsidRDefault="0031345F">
      <w:r w:rsidRPr="004B33EA">
        <w:br/>
        <w:t>@Before</w:t>
      </w:r>
      <w:r w:rsidRPr="004B33EA">
        <w:br/>
        <w:t>public void setUp() {</w:t>
      </w:r>
      <w:r w:rsidRPr="004B33EA">
        <w:br/>
        <w:t xml:space="preserve">    System.out.println("Setting up Calculator object...");</w:t>
      </w:r>
      <w:r w:rsidRPr="004B33EA">
        <w:br/>
        <w:t>}</w:t>
      </w:r>
      <w:r w:rsidRPr="004B33EA">
        <w:br/>
      </w:r>
      <w:r w:rsidRPr="004B33EA">
        <w:br/>
        <w:t>@After</w:t>
      </w:r>
      <w:r w:rsidRPr="004B33EA">
        <w:br/>
        <w:t>public void tearDown() {</w:t>
      </w:r>
      <w:r w:rsidRPr="004B33EA">
        <w:br/>
        <w:t xml:space="preserve">    System.out.println("Tearing down...");</w:t>
      </w:r>
      <w:r w:rsidRPr="004B33EA">
        <w:br/>
        <w:t>}</w:t>
      </w:r>
      <w:r w:rsidRPr="004B33EA">
        <w:br/>
      </w:r>
      <w:r w:rsidRPr="004B33EA">
        <w:br/>
      </w:r>
      <w:r w:rsidRPr="004B33EA">
        <w:lastRenderedPageBreak/>
        <w:t>@Test</w:t>
      </w:r>
      <w:r w:rsidRPr="004B33EA">
        <w:br/>
        <w:t>public void testAddAAA() {</w:t>
      </w:r>
      <w:r w:rsidRPr="004B33EA">
        <w:br/>
        <w:t xml:space="preserve">    assertEquals(10, calc.add(4, 6));</w:t>
      </w:r>
      <w:r w:rsidRPr="004B33EA">
        <w:br/>
        <w:t>}</w:t>
      </w:r>
      <w:r w:rsidRPr="004B33EA">
        <w:br/>
      </w:r>
      <w:r w:rsidRPr="004B33EA">
        <w:br/>
        <w:t>@Test</w:t>
      </w:r>
      <w:r w:rsidRPr="004B33EA">
        <w:br/>
        <w:t>public void testSubtractAAA() {</w:t>
      </w:r>
      <w:r w:rsidRPr="004B33EA">
        <w:br/>
        <w:t xml:space="preserve">    assertEquals(7, calc.subtract(9, 2));</w:t>
      </w:r>
      <w:r w:rsidRPr="004B33EA">
        <w:br/>
        <w:t>}</w:t>
      </w:r>
      <w:r w:rsidRPr="004B33EA">
        <w:br/>
      </w:r>
    </w:p>
    <w:p w:rsidR="00B613F0" w:rsidRPr="004B33EA" w:rsidRDefault="009F4958">
      <w:r w:rsidRPr="004B33EA">
        <w:t xml:space="preserve">  Output:</w:t>
      </w:r>
    </w:p>
    <w:p w:rsidR="000117ED" w:rsidRPr="004B33EA" w:rsidRDefault="0031345F">
      <w:r w:rsidRPr="004B33EA">
        <w:br/>
        <w:t>Running CalculatorLifecycleTest</w:t>
      </w:r>
      <w:r w:rsidRPr="004B33EA">
        <w:br/>
        <w:t>Setting up Calculator object...</w:t>
      </w:r>
      <w:r w:rsidRPr="004B33EA">
        <w:br/>
        <w:t>Tearing down...</w:t>
      </w:r>
      <w:r w:rsidRPr="004B33EA">
        <w:br/>
        <w:t>Setting up Ca</w:t>
      </w:r>
      <w:r w:rsidRPr="004B33EA">
        <w:t>lculator object...</w:t>
      </w:r>
      <w:r w:rsidRPr="004B33EA">
        <w:br/>
        <w:t>Tearing down...</w:t>
      </w:r>
      <w:r w:rsidRPr="004B33EA">
        <w:br/>
        <w:t>Tests run: 2, Failures: 0</w:t>
      </w:r>
      <w:r w:rsidRPr="004B33EA">
        <w:br/>
      </w:r>
    </w:p>
    <w:p w:rsidR="00575513" w:rsidRPr="004B33EA" w:rsidRDefault="00EC69CB" w:rsidP="000117ED">
      <w:pPr>
        <w:pStyle w:val="Heading1"/>
        <w:rPr>
          <w:color w:val="auto"/>
        </w:rPr>
      </w:pPr>
      <w:r w:rsidRPr="004B33EA">
        <w:rPr>
          <w:color w:val="auto"/>
        </w:rPr>
        <w:t>Advanced JUnit Testing Exercises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Exercise 1: Parameterized Tests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Code: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EvenChecker.java</w:t>
      </w:r>
    </w:p>
    <w:p w:rsidR="00575513" w:rsidRPr="004B33EA" w:rsidRDefault="00575513" w:rsidP="00575513">
      <w:proofErr w:type="gramStart"/>
      <w:r w:rsidRPr="004B33EA">
        <w:t>public</w:t>
      </w:r>
      <w:proofErr w:type="gramEnd"/>
      <w:r w:rsidRPr="004B33EA">
        <w:t xml:space="preserve"> class </w:t>
      </w:r>
      <w:proofErr w:type="spellStart"/>
      <w:r w:rsidRPr="004B33EA">
        <w:t>EvenChecker</w:t>
      </w:r>
      <w:proofErr w:type="spellEnd"/>
      <w:r w:rsidRPr="004B33EA">
        <w:t xml:space="preserve"> {</w:t>
      </w:r>
      <w:r w:rsidRPr="004B33EA">
        <w:br/>
        <w:t xml:space="preserve">    public </w:t>
      </w:r>
      <w:proofErr w:type="spellStart"/>
      <w:r w:rsidRPr="004B33EA">
        <w:t>boolean</w:t>
      </w:r>
      <w:proofErr w:type="spellEnd"/>
      <w:r w:rsidRPr="004B33EA">
        <w:t xml:space="preserve"> </w:t>
      </w:r>
      <w:proofErr w:type="spellStart"/>
      <w:r w:rsidRPr="004B33EA">
        <w:t>isEven</w:t>
      </w:r>
      <w:proofErr w:type="spellEnd"/>
      <w:r w:rsidRPr="004B33EA">
        <w:t>(</w:t>
      </w:r>
      <w:proofErr w:type="spellStart"/>
      <w:r w:rsidRPr="004B33EA">
        <w:t>int</w:t>
      </w:r>
      <w:proofErr w:type="spellEnd"/>
      <w:r w:rsidRPr="004B33EA">
        <w:t xml:space="preserve"> number) {</w:t>
      </w:r>
      <w:r w:rsidRPr="004B33EA">
        <w:br/>
        <w:t xml:space="preserve">        return number % 2 == 0;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EvenCheckerTest.java</w:t>
      </w:r>
    </w:p>
    <w:p w:rsidR="00575513" w:rsidRPr="004B33EA" w:rsidRDefault="00575513" w:rsidP="00575513">
      <w:r w:rsidRPr="004B33EA">
        <w:t xml:space="preserve">import static </w:t>
      </w:r>
      <w:proofErr w:type="spellStart"/>
      <w:r w:rsidRPr="004B33EA">
        <w:t>org.junit.jupiter.api.Assertions</w:t>
      </w:r>
      <w:proofErr w:type="spellEnd"/>
      <w:r w:rsidRPr="004B33EA">
        <w:t>.*;</w:t>
      </w:r>
      <w:r w:rsidRPr="004B33EA">
        <w:br/>
        <w:t xml:space="preserve">import </w:t>
      </w:r>
      <w:proofErr w:type="spellStart"/>
      <w:r w:rsidRPr="004B33EA">
        <w:t>org.junit.jupiter.params.ParameterizedTest</w:t>
      </w:r>
      <w:proofErr w:type="spellEnd"/>
      <w:r w:rsidRPr="004B33EA">
        <w:t>;</w:t>
      </w:r>
      <w:r w:rsidRPr="004B33EA">
        <w:br/>
        <w:t xml:space="preserve">import </w:t>
      </w:r>
      <w:proofErr w:type="spellStart"/>
      <w:r w:rsidRPr="004B33EA">
        <w:t>org.junit.jupiter.params.provider.ValueSource</w:t>
      </w:r>
      <w:proofErr w:type="spellEnd"/>
      <w:r w:rsidRPr="004B33EA">
        <w:t>;</w:t>
      </w:r>
      <w:r w:rsidRPr="004B33EA">
        <w:br/>
      </w:r>
      <w:r w:rsidRPr="004B33EA">
        <w:br/>
        <w:t xml:space="preserve">public class </w:t>
      </w:r>
      <w:proofErr w:type="spellStart"/>
      <w:r w:rsidRPr="004B33EA">
        <w:t>EvenCheckerTest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</w:t>
      </w:r>
      <w:proofErr w:type="spellStart"/>
      <w:r w:rsidRPr="004B33EA">
        <w:t>EvenChecker</w:t>
      </w:r>
      <w:proofErr w:type="spellEnd"/>
      <w:r w:rsidRPr="004B33EA">
        <w:t xml:space="preserve"> checker = new </w:t>
      </w:r>
      <w:proofErr w:type="spellStart"/>
      <w:r w:rsidRPr="004B33EA">
        <w:t>EvenChecker</w:t>
      </w:r>
      <w:proofErr w:type="spellEnd"/>
      <w:r w:rsidRPr="004B33EA">
        <w:t>();</w:t>
      </w:r>
      <w:r w:rsidRPr="004B33EA">
        <w:br/>
      </w:r>
      <w:r w:rsidRPr="004B33EA">
        <w:br/>
        <w:t xml:space="preserve">    @</w:t>
      </w:r>
      <w:proofErr w:type="spellStart"/>
      <w:r w:rsidRPr="004B33EA">
        <w:t>ParameterizedTest</w:t>
      </w:r>
      <w:proofErr w:type="spellEnd"/>
      <w:r w:rsidRPr="004B33EA">
        <w:br/>
        <w:t xml:space="preserve">    @</w:t>
      </w:r>
      <w:proofErr w:type="spellStart"/>
      <w:r w:rsidRPr="004B33EA">
        <w:t>ValueSource</w:t>
      </w:r>
      <w:proofErr w:type="spellEnd"/>
      <w:r w:rsidRPr="004B33EA">
        <w:t>(</w:t>
      </w:r>
      <w:proofErr w:type="spellStart"/>
      <w:r w:rsidRPr="004B33EA">
        <w:t>ints</w:t>
      </w:r>
      <w:proofErr w:type="spellEnd"/>
      <w:r w:rsidRPr="004B33EA">
        <w:t xml:space="preserve"> = {2, 4, 6, 8, 10})</w:t>
      </w:r>
      <w:r w:rsidRPr="004B33EA">
        <w:br/>
      </w:r>
      <w:r w:rsidRPr="004B33EA">
        <w:lastRenderedPageBreak/>
        <w:t xml:space="preserve">    void </w:t>
      </w:r>
      <w:proofErr w:type="spellStart"/>
      <w:r w:rsidRPr="004B33EA">
        <w:t>testEvenNumbers</w:t>
      </w:r>
      <w:proofErr w:type="spellEnd"/>
      <w:r w:rsidRPr="004B33EA">
        <w:t>(</w:t>
      </w:r>
      <w:proofErr w:type="spellStart"/>
      <w:r w:rsidRPr="004B33EA">
        <w:t>int</w:t>
      </w:r>
      <w:proofErr w:type="spellEnd"/>
      <w:r w:rsidRPr="004B33EA">
        <w:t xml:space="preserve"> number) {</w:t>
      </w:r>
      <w:r w:rsidRPr="004B33EA">
        <w:br/>
        <w:t xml:space="preserve">        </w:t>
      </w:r>
      <w:proofErr w:type="spellStart"/>
      <w:r w:rsidRPr="004B33EA">
        <w:t>assertTrue</w:t>
      </w:r>
      <w:proofErr w:type="spellEnd"/>
      <w:r w:rsidRPr="004B33EA">
        <w:t>(</w:t>
      </w:r>
      <w:proofErr w:type="spellStart"/>
      <w:r w:rsidRPr="004B33EA">
        <w:t>checker.isEven</w:t>
      </w:r>
      <w:proofErr w:type="spellEnd"/>
      <w:r w:rsidRPr="004B33EA">
        <w:t>(number));</w:t>
      </w:r>
      <w:r w:rsidRPr="004B33EA">
        <w:br/>
        <w:t xml:space="preserve">    }</w:t>
      </w:r>
      <w:r w:rsidRPr="004B33EA">
        <w:br/>
      </w:r>
      <w:r w:rsidRPr="004B33EA">
        <w:br/>
        <w:t xml:space="preserve">    @ParameterizedTest</w:t>
      </w:r>
      <w:r w:rsidRPr="004B33EA">
        <w:br/>
        <w:t xml:space="preserve">    @ValueSource(ints = {1, 3, 5, 7, 9})</w:t>
      </w:r>
      <w:r w:rsidRPr="004B33EA">
        <w:br/>
        <w:t xml:space="preserve">    void </w:t>
      </w:r>
      <w:proofErr w:type="spellStart"/>
      <w:r w:rsidRPr="004B33EA">
        <w:t>testOddNumbers</w:t>
      </w:r>
      <w:proofErr w:type="spellEnd"/>
      <w:r w:rsidRPr="004B33EA">
        <w:t>(</w:t>
      </w:r>
      <w:proofErr w:type="spellStart"/>
      <w:r w:rsidRPr="004B33EA">
        <w:t>int</w:t>
      </w:r>
      <w:proofErr w:type="spellEnd"/>
      <w:r w:rsidRPr="004B33EA">
        <w:t xml:space="preserve"> number) {</w:t>
      </w:r>
      <w:r w:rsidRPr="004B33EA">
        <w:br/>
        <w:t xml:space="preserve">        </w:t>
      </w:r>
      <w:proofErr w:type="spellStart"/>
      <w:r w:rsidRPr="004B33EA">
        <w:t>assertFalse</w:t>
      </w:r>
      <w:proofErr w:type="spellEnd"/>
      <w:r w:rsidRPr="004B33EA">
        <w:t>(</w:t>
      </w:r>
      <w:proofErr w:type="spellStart"/>
      <w:r w:rsidRPr="004B33EA">
        <w:t>checker.isEven</w:t>
      </w:r>
      <w:proofErr w:type="spellEnd"/>
      <w:r w:rsidRPr="004B33EA">
        <w:t>(number));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Output:</w:t>
      </w:r>
    </w:p>
    <w:p w:rsidR="00575513" w:rsidRPr="004B33EA" w:rsidRDefault="00575513" w:rsidP="00575513">
      <w:r w:rsidRPr="004B33EA">
        <w:t xml:space="preserve"> </w:t>
      </w:r>
      <w:proofErr w:type="spellStart"/>
      <w:r w:rsidRPr="004B33EA">
        <w:t>testEvenNumbers</w:t>
      </w:r>
      <w:proofErr w:type="spellEnd"/>
      <w:r w:rsidRPr="004B33EA">
        <w:t>(2)</w:t>
      </w:r>
      <w:r w:rsidRPr="004B33EA">
        <w:br/>
        <w:t xml:space="preserve"> </w:t>
      </w:r>
      <w:proofErr w:type="spellStart"/>
      <w:r w:rsidRPr="004B33EA">
        <w:t>testEvenNumbers</w:t>
      </w:r>
      <w:proofErr w:type="spellEnd"/>
      <w:r w:rsidRPr="004B33EA">
        <w:t>(4)</w:t>
      </w:r>
      <w:r w:rsidRPr="004B33EA">
        <w:br/>
        <w:t xml:space="preserve"> </w:t>
      </w:r>
      <w:proofErr w:type="spellStart"/>
      <w:r w:rsidRPr="004B33EA">
        <w:t>testEvenNumbers</w:t>
      </w:r>
      <w:proofErr w:type="spellEnd"/>
      <w:r w:rsidRPr="004B33EA">
        <w:t>(6)</w:t>
      </w:r>
      <w:r w:rsidRPr="004B33EA">
        <w:br/>
        <w:t xml:space="preserve"> </w:t>
      </w:r>
      <w:proofErr w:type="spellStart"/>
      <w:r w:rsidRPr="004B33EA">
        <w:t>testEvenNumbers</w:t>
      </w:r>
      <w:proofErr w:type="spellEnd"/>
      <w:r w:rsidRPr="004B33EA">
        <w:t>(8)</w:t>
      </w:r>
      <w:r w:rsidRPr="004B33EA">
        <w:br/>
        <w:t xml:space="preserve"> </w:t>
      </w:r>
      <w:proofErr w:type="spellStart"/>
      <w:r w:rsidRPr="004B33EA">
        <w:t>testEvenNumbers</w:t>
      </w:r>
      <w:proofErr w:type="spellEnd"/>
      <w:r w:rsidRPr="004B33EA">
        <w:t>(10)</w:t>
      </w:r>
      <w:r w:rsidRPr="004B33EA">
        <w:br/>
        <w:t xml:space="preserve"> </w:t>
      </w:r>
      <w:proofErr w:type="spellStart"/>
      <w:r w:rsidRPr="004B33EA">
        <w:t>testOddNumbers</w:t>
      </w:r>
      <w:proofErr w:type="spellEnd"/>
      <w:r w:rsidRPr="004B33EA">
        <w:t>(1)</w:t>
      </w:r>
      <w:r w:rsidRPr="004B33EA">
        <w:br/>
        <w:t xml:space="preserve"> </w:t>
      </w:r>
      <w:proofErr w:type="spellStart"/>
      <w:r w:rsidRPr="004B33EA">
        <w:t>testOddNumbers</w:t>
      </w:r>
      <w:proofErr w:type="spellEnd"/>
      <w:r w:rsidRPr="004B33EA">
        <w:t>(3)</w:t>
      </w:r>
      <w:r w:rsidRPr="004B33EA">
        <w:br/>
        <w:t xml:space="preserve"> </w:t>
      </w:r>
      <w:proofErr w:type="spellStart"/>
      <w:r w:rsidRPr="004B33EA">
        <w:t>testOddNumbers</w:t>
      </w:r>
      <w:proofErr w:type="spellEnd"/>
      <w:r w:rsidRPr="004B33EA">
        <w:t>(5)</w:t>
      </w:r>
      <w:r w:rsidRPr="004B33EA">
        <w:br/>
        <w:t xml:space="preserve"> </w:t>
      </w:r>
      <w:proofErr w:type="spellStart"/>
      <w:r w:rsidRPr="004B33EA">
        <w:t>testOddNumbers</w:t>
      </w:r>
      <w:proofErr w:type="spellEnd"/>
      <w:r w:rsidRPr="004B33EA">
        <w:t>(7)</w:t>
      </w:r>
      <w:r w:rsidRPr="004B33EA">
        <w:br/>
        <w:t xml:space="preserve"> </w:t>
      </w:r>
      <w:proofErr w:type="spellStart"/>
      <w:r w:rsidRPr="004B33EA">
        <w:t>testOddNumbers</w:t>
      </w:r>
      <w:proofErr w:type="spellEnd"/>
      <w:r w:rsidRPr="004B33EA">
        <w:t>(9)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Exercise 2: Test Suites and Categories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Code: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MathTest.java</w:t>
      </w:r>
    </w:p>
    <w:p w:rsidR="00575513" w:rsidRPr="004B33EA" w:rsidRDefault="00575513" w:rsidP="00575513">
      <w:proofErr w:type="gramStart"/>
      <w:r w:rsidRPr="004B33EA">
        <w:t>import</w:t>
      </w:r>
      <w:proofErr w:type="gramEnd"/>
      <w:r w:rsidRPr="004B33EA">
        <w:t xml:space="preserve"> static </w:t>
      </w:r>
      <w:proofErr w:type="spellStart"/>
      <w:r w:rsidRPr="004B33EA">
        <w:t>org.junit.jupiter.api.Assertions</w:t>
      </w:r>
      <w:proofErr w:type="spellEnd"/>
      <w:r w:rsidRPr="004B33EA">
        <w:t>.*;</w:t>
      </w:r>
      <w:r w:rsidRPr="004B33EA">
        <w:br/>
        <w:t xml:space="preserve">import </w:t>
      </w:r>
      <w:proofErr w:type="spellStart"/>
      <w:r w:rsidRPr="004B33EA">
        <w:t>org.junit.jupiter.api.Test</w:t>
      </w:r>
      <w:proofErr w:type="spellEnd"/>
      <w:r w:rsidRPr="004B33EA">
        <w:t>;</w:t>
      </w:r>
      <w:r w:rsidRPr="004B33EA">
        <w:br/>
      </w:r>
      <w:r w:rsidRPr="004B33EA">
        <w:br/>
        <w:t xml:space="preserve">public class </w:t>
      </w:r>
      <w:proofErr w:type="spellStart"/>
      <w:r w:rsidRPr="004B33EA">
        <w:t>MathTest</w:t>
      </w:r>
      <w:proofErr w:type="spellEnd"/>
      <w:r w:rsidRPr="004B33EA">
        <w:t xml:space="preserve"> {</w:t>
      </w:r>
      <w:r w:rsidRPr="004B33EA">
        <w:br/>
        <w:t xml:space="preserve">    @Test</w:t>
      </w:r>
      <w:r w:rsidRPr="004B33EA">
        <w:br/>
        <w:t xml:space="preserve">    void </w:t>
      </w:r>
      <w:proofErr w:type="spellStart"/>
      <w:r w:rsidRPr="004B33EA">
        <w:t>testAdd</w:t>
      </w:r>
      <w:proofErr w:type="spellEnd"/>
      <w:r w:rsidRPr="004B33EA">
        <w:t>() {</w:t>
      </w:r>
      <w:r w:rsidRPr="004B33EA">
        <w:br/>
        <w:t xml:space="preserve">        </w:t>
      </w:r>
      <w:proofErr w:type="spellStart"/>
      <w:r w:rsidRPr="004B33EA">
        <w:t>assertEquals</w:t>
      </w:r>
      <w:proofErr w:type="spellEnd"/>
      <w:r w:rsidRPr="004B33EA">
        <w:t>(5, 2 + 3);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StringTest.java</w:t>
      </w:r>
    </w:p>
    <w:p w:rsidR="00575513" w:rsidRPr="004B33EA" w:rsidRDefault="00575513" w:rsidP="00575513">
      <w:proofErr w:type="gramStart"/>
      <w:r w:rsidRPr="004B33EA">
        <w:t>import</w:t>
      </w:r>
      <w:proofErr w:type="gramEnd"/>
      <w:r w:rsidRPr="004B33EA">
        <w:t xml:space="preserve"> static </w:t>
      </w:r>
      <w:proofErr w:type="spellStart"/>
      <w:r w:rsidRPr="004B33EA">
        <w:t>org.junit.jupiter.api.Assertions</w:t>
      </w:r>
      <w:proofErr w:type="spellEnd"/>
      <w:r w:rsidRPr="004B33EA">
        <w:t>.*;</w:t>
      </w:r>
      <w:r w:rsidRPr="004B33EA">
        <w:br/>
        <w:t xml:space="preserve">import </w:t>
      </w:r>
      <w:proofErr w:type="spellStart"/>
      <w:r w:rsidRPr="004B33EA">
        <w:t>org.junit.jupiter.api.Test</w:t>
      </w:r>
      <w:proofErr w:type="spellEnd"/>
      <w:r w:rsidRPr="004B33EA">
        <w:t>;</w:t>
      </w:r>
      <w:r w:rsidRPr="004B33EA">
        <w:br/>
      </w:r>
      <w:r w:rsidRPr="004B33EA">
        <w:br/>
        <w:t xml:space="preserve">public class </w:t>
      </w:r>
      <w:proofErr w:type="spellStart"/>
      <w:r w:rsidRPr="004B33EA">
        <w:t>StringTest</w:t>
      </w:r>
      <w:proofErr w:type="spellEnd"/>
      <w:r w:rsidRPr="004B33EA">
        <w:t xml:space="preserve"> {</w:t>
      </w:r>
      <w:r w:rsidRPr="004B33EA">
        <w:br/>
        <w:t xml:space="preserve">    @Test</w:t>
      </w:r>
      <w:r w:rsidRPr="004B33EA">
        <w:br/>
        <w:t xml:space="preserve">    void </w:t>
      </w:r>
      <w:proofErr w:type="spellStart"/>
      <w:r w:rsidRPr="004B33EA">
        <w:t>testLength</w:t>
      </w:r>
      <w:proofErr w:type="spellEnd"/>
      <w:r w:rsidRPr="004B33EA">
        <w:t>() {</w:t>
      </w:r>
      <w:r w:rsidRPr="004B33EA">
        <w:br/>
      </w:r>
      <w:r w:rsidRPr="004B33EA">
        <w:lastRenderedPageBreak/>
        <w:t xml:space="preserve">        </w:t>
      </w:r>
      <w:proofErr w:type="spellStart"/>
      <w:r w:rsidRPr="004B33EA">
        <w:t>assertEquals</w:t>
      </w:r>
      <w:proofErr w:type="spellEnd"/>
      <w:r w:rsidRPr="004B33EA">
        <w:t>(4, "</w:t>
      </w:r>
      <w:proofErr w:type="spellStart"/>
      <w:r w:rsidRPr="004B33EA">
        <w:t>test".length</w:t>
      </w:r>
      <w:proofErr w:type="spellEnd"/>
      <w:r w:rsidRPr="004B33EA">
        <w:t>());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AllTests.java</w:t>
      </w:r>
    </w:p>
    <w:p w:rsidR="00575513" w:rsidRPr="004B33EA" w:rsidRDefault="00575513" w:rsidP="00575513">
      <w:proofErr w:type="gramStart"/>
      <w:r w:rsidRPr="004B33EA">
        <w:t>import</w:t>
      </w:r>
      <w:proofErr w:type="gramEnd"/>
      <w:r w:rsidRPr="004B33EA">
        <w:t xml:space="preserve"> </w:t>
      </w:r>
      <w:proofErr w:type="spellStart"/>
      <w:r w:rsidRPr="004B33EA">
        <w:t>org.junit.platform.suite.api.SelectClasses</w:t>
      </w:r>
      <w:proofErr w:type="spellEnd"/>
      <w:r w:rsidRPr="004B33EA">
        <w:t>;</w:t>
      </w:r>
      <w:r w:rsidRPr="004B33EA">
        <w:br/>
        <w:t xml:space="preserve">import </w:t>
      </w:r>
      <w:proofErr w:type="spellStart"/>
      <w:r w:rsidRPr="004B33EA">
        <w:t>org.junit.platform.suite.api.Suite</w:t>
      </w:r>
      <w:proofErr w:type="spellEnd"/>
      <w:r w:rsidRPr="004B33EA">
        <w:t>;</w:t>
      </w:r>
      <w:r w:rsidRPr="004B33EA">
        <w:br/>
      </w:r>
      <w:r w:rsidRPr="004B33EA">
        <w:br/>
        <w:t>@Suite</w:t>
      </w:r>
      <w:r w:rsidRPr="004B33EA">
        <w:br/>
        <w:t>@</w:t>
      </w:r>
      <w:proofErr w:type="spellStart"/>
      <w:r w:rsidRPr="004B33EA">
        <w:t>SelectClasses</w:t>
      </w:r>
      <w:proofErr w:type="spellEnd"/>
      <w:r w:rsidRPr="004B33EA">
        <w:t xml:space="preserve">({ </w:t>
      </w:r>
      <w:proofErr w:type="spellStart"/>
      <w:r w:rsidRPr="004B33EA">
        <w:t>MathTest.class</w:t>
      </w:r>
      <w:proofErr w:type="spellEnd"/>
      <w:r w:rsidRPr="004B33EA">
        <w:t xml:space="preserve">, </w:t>
      </w:r>
      <w:proofErr w:type="spellStart"/>
      <w:r w:rsidRPr="004B33EA">
        <w:t>StringTest.class</w:t>
      </w:r>
      <w:proofErr w:type="spellEnd"/>
      <w:r w:rsidRPr="004B33EA">
        <w:t xml:space="preserve"> })</w:t>
      </w:r>
      <w:r w:rsidRPr="004B33EA">
        <w:br/>
        <w:t xml:space="preserve">public class </w:t>
      </w:r>
      <w:proofErr w:type="spellStart"/>
      <w:r w:rsidRPr="004B33EA">
        <w:t>AllTests</w:t>
      </w:r>
      <w:proofErr w:type="spellEnd"/>
      <w:r w:rsidRPr="004B33EA">
        <w:t xml:space="preserve"> {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Output:</w:t>
      </w:r>
    </w:p>
    <w:p w:rsidR="00575513" w:rsidRPr="004B33EA" w:rsidRDefault="00575513" w:rsidP="00575513">
      <w:r w:rsidRPr="004B33EA">
        <w:t xml:space="preserve"> </w:t>
      </w:r>
      <w:proofErr w:type="spellStart"/>
      <w:proofErr w:type="gramStart"/>
      <w:r w:rsidRPr="004B33EA">
        <w:t>testAdd</w:t>
      </w:r>
      <w:proofErr w:type="spellEnd"/>
      <w:r w:rsidRPr="004B33EA">
        <w:t>(</w:t>
      </w:r>
      <w:proofErr w:type="gramEnd"/>
      <w:r w:rsidRPr="004B33EA">
        <w:t>)</w:t>
      </w:r>
      <w:r w:rsidRPr="004B33EA">
        <w:br/>
        <w:t xml:space="preserve"> </w:t>
      </w:r>
      <w:proofErr w:type="spellStart"/>
      <w:r w:rsidRPr="004B33EA">
        <w:t>testLength</w:t>
      </w:r>
      <w:proofErr w:type="spellEnd"/>
      <w:r w:rsidRPr="004B33EA">
        <w:t>()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Exercise 3: Test Execution Order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Code: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OrderedTests.java</w:t>
      </w:r>
    </w:p>
    <w:p w:rsidR="00575513" w:rsidRPr="004B33EA" w:rsidRDefault="00575513" w:rsidP="00575513">
      <w:r w:rsidRPr="004B33EA">
        <w:t xml:space="preserve">import static </w:t>
      </w:r>
      <w:proofErr w:type="spellStart"/>
      <w:r w:rsidRPr="004B33EA">
        <w:t>org.junit.jupiter.api.Assertions</w:t>
      </w:r>
      <w:proofErr w:type="spellEnd"/>
      <w:r w:rsidRPr="004B33EA">
        <w:t>.*;</w:t>
      </w:r>
      <w:r w:rsidRPr="004B33EA">
        <w:br/>
        <w:t xml:space="preserve">import </w:t>
      </w:r>
      <w:proofErr w:type="spellStart"/>
      <w:r w:rsidRPr="004B33EA">
        <w:t>org.junit.jupiter.api</w:t>
      </w:r>
      <w:proofErr w:type="spellEnd"/>
      <w:r w:rsidRPr="004B33EA">
        <w:t>.*;</w:t>
      </w:r>
      <w:r w:rsidRPr="004B33EA">
        <w:br/>
      </w:r>
      <w:r w:rsidRPr="004B33EA">
        <w:br/>
        <w:t>@TestMethodOrder(MethodOrderer.OrderAnnotation.class)</w:t>
      </w:r>
      <w:r w:rsidRPr="004B33EA">
        <w:br/>
        <w:t xml:space="preserve">public class </w:t>
      </w:r>
      <w:proofErr w:type="spellStart"/>
      <w:r w:rsidRPr="004B33EA">
        <w:t>OrderedTests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@Order(2)</w:t>
      </w:r>
      <w:r w:rsidRPr="004B33EA">
        <w:br/>
        <w:t xml:space="preserve">    void </w:t>
      </w:r>
      <w:proofErr w:type="spellStart"/>
      <w:r w:rsidRPr="004B33EA">
        <w:t>secondTest</w:t>
      </w:r>
      <w:proofErr w:type="spellEnd"/>
      <w:r w:rsidRPr="004B33EA">
        <w:t>() {</w:t>
      </w:r>
      <w:r w:rsidRPr="004B33EA">
        <w:br/>
        <w:t xml:space="preserve">        </w:t>
      </w:r>
      <w:proofErr w:type="spellStart"/>
      <w:r w:rsidRPr="004B33EA">
        <w:t>System.out.println</w:t>
      </w:r>
      <w:proofErr w:type="spellEnd"/>
      <w:r w:rsidRPr="004B33EA">
        <w:t>("Second test executed");</w:t>
      </w:r>
      <w:r w:rsidRPr="004B33EA">
        <w:br/>
        <w:t xml:space="preserve">    }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@Order(1)</w:t>
      </w:r>
      <w:r w:rsidRPr="004B33EA">
        <w:br/>
        <w:t xml:space="preserve">    void </w:t>
      </w:r>
      <w:proofErr w:type="spellStart"/>
      <w:r w:rsidRPr="004B33EA">
        <w:t>firstTest</w:t>
      </w:r>
      <w:proofErr w:type="spellEnd"/>
      <w:r w:rsidRPr="004B33EA">
        <w:t>() {</w:t>
      </w:r>
      <w:r w:rsidRPr="004B33EA">
        <w:br/>
        <w:t xml:space="preserve">        </w:t>
      </w:r>
      <w:proofErr w:type="spellStart"/>
      <w:r w:rsidRPr="004B33EA">
        <w:t>System.out.println</w:t>
      </w:r>
      <w:proofErr w:type="spellEnd"/>
      <w:r w:rsidRPr="004B33EA">
        <w:t>("First test executed");</w:t>
      </w:r>
      <w:r w:rsidRPr="004B33EA">
        <w:br/>
        <w:t xml:space="preserve">    }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@Order(3)</w:t>
      </w:r>
      <w:r w:rsidRPr="004B33EA">
        <w:br/>
        <w:t xml:space="preserve">    void </w:t>
      </w:r>
      <w:proofErr w:type="spellStart"/>
      <w:r w:rsidRPr="004B33EA">
        <w:t>thirdTest</w:t>
      </w:r>
      <w:proofErr w:type="spellEnd"/>
      <w:r w:rsidRPr="004B33EA">
        <w:t>() {</w:t>
      </w:r>
      <w:r w:rsidRPr="004B33EA">
        <w:br/>
        <w:t xml:space="preserve">        </w:t>
      </w:r>
      <w:proofErr w:type="spellStart"/>
      <w:r w:rsidRPr="004B33EA">
        <w:t>System.out.println</w:t>
      </w:r>
      <w:proofErr w:type="spellEnd"/>
      <w:r w:rsidRPr="004B33EA">
        <w:t>("Third test executed");</w:t>
      </w:r>
      <w:r w:rsidRPr="004B33EA">
        <w:br/>
      </w:r>
      <w:r w:rsidRPr="004B33EA">
        <w:lastRenderedPageBreak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Output:</w:t>
      </w:r>
    </w:p>
    <w:p w:rsidR="00575513" w:rsidRPr="004B33EA" w:rsidRDefault="00575513" w:rsidP="00575513">
      <w:r w:rsidRPr="004B33EA">
        <w:t>First test executed</w:t>
      </w:r>
      <w:r w:rsidRPr="004B33EA">
        <w:br/>
        <w:t>Second test executed</w:t>
      </w:r>
      <w:r w:rsidRPr="004B33EA">
        <w:br/>
        <w:t>Third test executed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Exercise 4: Exception Testing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Code: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ExceptionThrower.java</w:t>
      </w:r>
    </w:p>
    <w:p w:rsidR="00575513" w:rsidRPr="004B33EA" w:rsidRDefault="00575513" w:rsidP="00575513">
      <w:proofErr w:type="gramStart"/>
      <w:r w:rsidRPr="004B33EA">
        <w:t>public</w:t>
      </w:r>
      <w:proofErr w:type="gramEnd"/>
      <w:r w:rsidRPr="004B33EA">
        <w:t xml:space="preserve"> class </w:t>
      </w:r>
      <w:proofErr w:type="spellStart"/>
      <w:r w:rsidRPr="004B33EA">
        <w:t>ExceptionThrower</w:t>
      </w:r>
      <w:proofErr w:type="spellEnd"/>
      <w:r w:rsidRPr="004B33EA">
        <w:t xml:space="preserve"> {</w:t>
      </w:r>
      <w:r w:rsidRPr="004B33EA">
        <w:br/>
        <w:t xml:space="preserve">    public void </w:t>
      </w:r>
      <w:proofErr w:type="spellStart"/>
      <w:r w:rsidRPr="004B33EA">
        <w:t>throwException</w:t>
      </w:r>
      <w:proofErr w:type="spellEnd"/>
      <w:r w:rsidRPr="004B33EA">
        <w:t>() {</w:t>
      </w:r>
      <w:r w:rsidRPr="004B33EA">
        <w:br/>
        <w:t xml:space="preserve">        throw new </w:t>
      </w:r>
      <w:proofErr w:type="spellStart"/>
      <w:r w:rsidRPr="004B33EA">
        <w:t>IllegalArgumentException</w:t>
      </w:r>
      <w:proofErr w:type="spellEnd"/>
      <w:r w:rsidRPr="004B33EA">
        <w:t>("Invalid input");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ExceptionThrowerTest.java</w:t>
      </w:r>
    </w:p>
    <w:p w:rsidR="00575513" w:rsidRPr="004B33EA" w:rsidRDefault="00575513" w:rsidP="00575513">
      <w:proofErr w:type="gramStart"/>
      <w:r w:rsidRPr="004B33EA">
        <w:t>import</w:t>
      </w:r>
      <w:proofErr w:type="gramEnd"/>
      <w:r w:rsidRPr="004B33EA">
        <w:t xml:space="preserve"> </w:t>
      </w:r>
      <w:proofErr w:type="spellStart"/>
      <w:r w:rsidRPr="004B33EA">
        <w:t>org.junit.jupiter.api.Test</w:t>
      </w:r>
      <w:proofErr w:type="spellEnd"/>
      <w:r w:rsidRPr="004B33EA">
        <w:t>;</w:t>
      </w:r>
      <w:r w:rsidRPr="004B33EA">
        <w:br/>
        <w:t xml:space="preserve">import static </w:t>
      </w:r>
      <w:proofErr w:type="spellStart"/>
      <w:r w:rsidRPr="004B33EA">
        <w:t>org.junit.jupiter.api.Assertions</w:t>
      </w:r>
      <w:proofErr w:type="spellEnd"/>
      <w:r w:rsidRPr="004B33EA">
        <w:t>.*;</w:t>
      </w:r>
      <w:r w:rsidRPr="004B33EA">
        <w:br/>
      </w:r>
      <w:r w:rsidRPr="004B33EA">
        <w:br/>
        <w:t xml:space="preserve">public class </w:t>
      </w:r>
      <w:proofErr w:type="spellStart"/>
      <w:r w:rsidRPr="004B33EA">
        <w:t>ExceptionThrowerTest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</w:t>
      </w:r>
      <w:proofErr w:type="spellStart"/>
      <w:r w:rsidRPr="004B33EA">
        <w:t>ExceptionThrower</w:t>
      </w:r>
      <w:proofErr w:type="spellEnd"/>
      <w:r w:rsidRPr="004B33EA">
        <w:t xml:space="preserve"> thrower = new </w:t>
      </w:r>
      <w:proofErr w:type="spellStart"/>
      <w:r w:rsidRPr="004B33EA">
        <w:t>ExceptionThrower</w:t>
      </w:r>
      <w:proofErr w:type="spellEnd"/>
      <w:r w:rsidRPr="004B33EA">
        <w:t>();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void </w:t>
      </w:r>
      <w:proofErr w:type="spellStart"/>
      <w:r w:rsidRPr="004B33EA">
        <w:t>testException</w:t>
      </w:r>
      <w:proofErr w:type="spellEnd"/>
      <w:r w:rsidRPr="004B33EA">
        <w:t>() {</w:t>
      </w:r>
      <w:r w:rsidRPr="004B33EA">
        <w:br/>
        <w:t xml:space="preserve">        </w:t>
      </w:r>
      <w:proofErr w:type="spellStart"/>
      <w:r w:rsidRPr="004B33EA">
        <w:t>assertThrows</w:t>
      </w:r>
      <w:proofErr w:type="spellEnd"/>
      <w:r w:rsidRPr="004B33EA">
        <w:t>(</w:t>
      </w:r>
      <w:proofErr w:type="spellStart"/>
      <w:r w:rsidRPr="004B33EA">
        <w:t>IllegalArgumentException.class</w:t>
      </w:r>
      <w:proofErr w:type="spellEnd"/>
      <w:r w:rsidRPr="004B33EA">
        <w:t>, () -&gt; {</w:t>
      </w:r>
      <w:r w:rsidRPr="004B33EA">
        <w:br/>
        <w:t xml:space="preserve">            </w:t>
      </w:r>
      <w:proofErr w:type="spellStart"/>
      <w:r w:rsidRPr="004B33EA">
        <w:t>thrower.throwException</w:t>
      </w:r>
      <w:proofErr w:type="spellEnd"/>
      <w:r w:rsidRPr="004B33EA">
        <w:t>();</w:t>
      </w:r>
      <w:r w:rsidRPr="004B33EA">
        <w:br/>
        <w:t xml:space="preserve">        });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Output:</w:t>
      </w:r>
    </w:p>
    <w:p w:rsidR="00575513" w:rsidRPr="004B33EA" w:rsidRDefault="00575513" w:rsidP="00575513">
      <w:r w:rsidRPr="004B33EA">
        <w:t xml:space="preserve"> </w:t>
      </w:r>
      <w:proofErr w:type="spellStart"/>
      <w:proofErr w:type="gramStart"/>
      <w:r w:rsidRPr="004B33EA">
        <w:t>testException</w:t>
      </w:r>
      <w:proofErr w:type="spellEnd"/>
      <w:r w:rsidRPr="004B33EA">
        <w:t>()</w:t>
      </w:r>
      <w:proofErr w:type="gramEnd"/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Exercise 5: Timeout and Performance Testing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Code: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PerformanceTester.java</w:t>
      </w:r>
    </w:p>
    <w:p w:rsidR="00575513" w:rsidRPr="004B33EA" w:rsidRDefault="00575513" w:rsidP="00575513">
      <w:proofErr w:type="gramStart"/>
      <w:r w:rsidRPr="004B33EA">
        <w:t>public</w:t>
      </w:r>
      <w:proofErr w:type="gramEnd"/>
      <w:r w:rsidRPr="004B33EA">
        <w:t xml:space="preserve"> class </w:t>
      </w:r>
      <w:proofErr w:type="spellStart"/>
      <w:r w:rsidRPr="004B33EA">
        <w:t>PerformanceTester</w:t>
      </w:r>
      <w:proofErr w:type="spellEnd"/>
      <w:r w:rsidRPr="004B33EA">
        <w:t xml:space="preserve"> {</w:t>
      </w:r>
      <w:r w:rsidRPr="004B33EA">
        <w:br/>
        <w:t xml:space="preserve">    public void </w:t>
      </w:r>
      <w:proofErr w:type="spellStart"/>
      <w:r w:rsidRPr="004B33EA">
        <w:t>performTask</w:t>
      </w:r>
      <w:proofErr w:type="spellEnd"/>
      <w:r w:rsidRPr="004B33EA">
        <w:t xml:space="preserve">() throws </w:t>
      </w:r>
      <w:proofErr w:type="spellStart"/>
      <w:r w:rsidRPr="004B33EA">
        <w:t>InterruptedException</w:t>
      </w:r>
      <w:proofErr w:type="spellEnd"/>
      <w:r w:rsidRPr="004B33EA">
        <w:t xml:space="preserve"> {</w:t>
      </w:r>
      <w:r w:rsidRPr="004B33EA">
        <w:br/>
      </w:r>
      <w:r w:rsidRPr="004B33EA">
        <w:lastRenderedPageBreak/>
        <w:t xml:space="preserve">        </w:t>
      </w:r>
      <w:proofErr w:type="spellStart"/>
      <w:r w:rsidRPr="004B33EA">
        <w:t>Thread.sleep</w:t>
      </w:r>
      <w:proofErr w:type="spellEnd"/>
      <w:r w:rsidRPr="004B33EA">
        <w:t>(500); // 0.5 second delay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PerformanceTesterTest.java</w:t>
      </w:r>
    </w:p>
    <w:p w:rsidR="00575513" w:rsidRPr="004B33EA" w:rsidRDefault="00575513" w:rsidP="00575513">
      <w:proofErr w:type="gramStart"/>
      <w:r w:rsidRPr="004B33EA">
        <w:t>import</w:t>
      </w:r>
      <w:proofErr w:type="gramEnd"/>
      <w:r w:rsidRPr="004B33EA">
        <w:t xml:space="preserve"> </w:t>
      </w:r>
      <w:proofErr w:type="spellStart"/>
      <w:r w:rsidRPr="004B33EA">
        <w:t>org.junit.jupiter.api.Test</w:t>
      </w:r>
      <w:proofErr w:type="spellEnd"/>
      <w:r w:rsidRPr="004B33EA">
        <w:t>;</w:t>
      </w:r>
      <w:r w:rsidRPr="004B33EA">
        <w:br/>
        <w:t xml:space="preserve">import static </w:t>
      </w:r>
      <w:proofErr w:type="spellStart"/>
      <w:r w:rsidRPr="004B33EA">
        <w:t>org.junit.jupiter.api.Assertions</w:t>
      </w:r>
      <w:proofErr w:type="spellEnd"/>
      <w:r w:rsidRPr="004B33EA">
        <w:t>.*;</w:t>
      </w:r>
      <w:r w:rsidRPr="004B33EA">
        <w:br/>
      </w:r>
      <w:r w:rsidRPr="004B33EA">
        <w:br/>
        <w:t xml:space="preserve">import </w:t>
      </w:r>
      <w:proofErr w:type="spellStart"/>
      <w:r w:rsidRPr="004B33EA">
        <w:t>java.time.Duration</w:t>
      </w:r>
      <w:proofErr w:type="spellEnd"/>
      <w:r w:rsidRPr="004B33EA">
        <w:t>;</w:t>
      </w:r>
      <w:r w:rsidRPr="004B33EA">
        <w:br/>
      </w:r>
      <w:r w:rsidRPr="004B33EA">
        <w:br/>
        <w:t xml:space="preserve">public class </w:t>
      </w:r>
      <w:proofErr w:type="spellStart"/>
      <w:r w:rsidRPr="004B33EA">
        <w:t>PerformanceTesterTest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</w:t>
      </w:r>
      <w:proofErr w:type="spellStart"/>
      <w:r w:rsidRPr="004B33EA">
        <w:t>PerformanceTester</w:t>
      </w:r>
      <w:proofErr w:type="spellEnd"/>
      <w:r w:rsidRPr="004B33EA">
        <w:t xml:space="preserve"> tester = new </w:t>
      </w:r>
      <w:proofErr w:type="spellStart"/>
      <w:r w:rsidRPr="004B33EA">
        <w:t>PerformanceTester</w:t>
      </w:r>
      <w:proofErr w:type="spellEnd"/>
      <w:r w:rsidRPr="004B33EA">
        <w:t>();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void </w:t>
      </w:r>
      <w:proofErr w:type="spellStart"/>
      <w:r w:rsidRPr="004B33EA">
        <w:t>testTimeout</w:t>
      </w:r>
      <w:proofErr w:type="spellEnd"/>
      <w:r w:rsidRPr="004B33EA">
        <w:t>() {</w:t>
      </w:r>
      <w:r w:rsidRPr="004B33EA">
        <w:br/>
        <w:t xml:space="preserve">        </w:t>
      </w:r>
      <w:proofErr w:type="spellStart"/>
      <w:r w:rsidRPr="004B33EA">
        <w:t>assertTimeout</w:t>
      </w:r>
      <w:proofErr w:type="spellEnd"/>
      <w:r w:rsidRPr="004B33EA">
        <w:t>(</w:t>
      </w:r>
      <w:proofErr w:type="spellStart"/>
      <w:r w:rsidRPr="004B33EA">
        <w:t>Duration.ofSeconds</w:t>
      </w:r>
      <w:proofErr w:type="spellEnd"/>
      <w:r w:rsidRPr="004B33EA">
        <w:t>(1), () -&gt; {</w:t>
      </w:r>
      <w:r w:rsidRPr="004B33EA">
        <w:br/>
        <w:t xml:space="preserve">            </w:t>
      </w:r>
      <w:proofErr w:type="spellStart"/>
      <w:r w:rsidRPr="004B33EA">
        <w:t>tester.performTask</w:t>
      </w:r>
      <w:proofErr w:type="spellEnd"/>
      <w:r w:rsidRPr="004B33EA">
        <w:t>();</w:t>
      </w:r>
      <w:r w:rsidRPr="004B33EA">
        <w:br/>
        <w:t xml:space="preserve">        });</w:t>
      </w:r>
      <w:r w:rsidRPr="004B33EA">
        <w:br/>
        <w:t xml:space="preserve">    }</w:t>
      </w:r>
      <w:r w:rsidRPr="004B33EA">
        <w:br/>
        <w:t>}</w:t>
      </w:r>
    </w:p>
    <w:p w:rsidR="00575513" w:rsidRPr="004B33EA" w:rsidRDefault="00575513" w:rsidP="00575513">
      <w:pPr>
        <w:rPr>
          <w:b/>
          <w:bCs/>
        </w:rPr>
      </w:pPr>
      <w:r w:rsidRPr="004B33EA">
        <w:rPr>
          <w:b/>
          <w:bCs/>
        </w:rPr>
        <w:t>Output:</w:t>
      </w:r>
    </w:p>
    <w:p w:rsidR="00C00128" w:rsidRDefault="00575513">
      <w:proofErr w:type="spellStart"/>
      <w:proofErr w:type="gramStart"/>
      <w:r w:rsidRPr="004B33EA">
        <w:t>testTimeout</w:t>
      </w:r>
      <w:proofErr w:type="spellEnd"/>
      <w:r w:rsidRPr="004B33EA">
        <w:t>(</w:t>
      </w:r>
      <w:proofErr w:type="gramEnd"/>
      <w:r w:rsidRPr="004B33EA">
        <w:t>) (completed in &lt; 1 second)</w:t>
      </w:r>
    </w:p>
    <w:p w:rsidR="004B33EA" w:rsidRPr="004B33EA" w:rsidRDefault="004B33EA"/>
    <w:p w:rsidR="00EC69CB" w:rsidRPr="004B33EA" w:rsidRDefault="00D77A0C" w:rsidP="000117ED">
      <w:pPr>
        <w:pStyle w:val="Heading1"/>
        <w:rPr>
          <w:color w:val="auto"/>
        </w:rPr>
      </w:pPr>
      <w:r w:rsidRPr="004B33EA">
        <w:rPr>
          <w:color w:val="auto"/>
        </w:rPr>
        <w:t>Spring Testing Exercises</w:t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t>Exercise 1: Basic Unit Test for a Service Method</w:t>
      </w:r>
    </w:p>
    <w:p w:rsidR="002F0C93" w:rsidRPr="004B33EA" w:rsidRDefault="002F0C93" w:rsidP="002F0C93">
      <w:r w:rsidRPr="004B33EA">
        <w:br/>
        <w:t>@Service</w:t>
      </w:r>
      <w:r w:rsidRPr="004B33EA">
        <w:br/>
        <w:t xml:space="preserve">public class </w:t>
      </w:r>
      <w:proofErr w:type="spellStart"/>
      <w:r w:rsidRPr="004B33EA">
        <w:t>CalculatorService</w:t>
      </w:r>
      <w:proofErr w:type="spellEnd"/>
      <w:r w:rsidRPr="004B33EA">
        <w:t xml:space="preserve"> {</w:t>
      </w:r>
      <w:r w:rsidRPr="004B33EA">
        <w:br/>
        <w:t xml:space="preserve">    public </w:t>
      </w:r>
      <w:proofErr w:type="spellStart"/>
      <w:r w:rsidRPr="004B33EA">
        <w:t>int</w:t>
      </w:r>
      <w:proofErr w:type="spellEnd"/>
      <w:r w:rsidRPr="004B33EA">
        <w:t xml:space="preserve"> </w:t>
      </w:r>
      <w:proofErr w:type="gramStart"/>
      <w:r w:rsidRPr="004B33EA">
        <w:t>add(</w:t>
      </w:r>
      <w:proofErr w:type="gramEnd"/>
      <w:r w:rsidRPr="004B33EA">
        <w:t>int a, int b) {</w:t>
      </w:r>
      <w:r w:rsidRPr="004B33EA">
        <w:br/>
        <w:t xml:space="preserve">        return a + b;</w:t>
      </w:r>
      <w:r w:rsidRPr="004B33EA">
        <w:br/>
        <w:t xml:space="preserve">    }</w:t>
      </w:r>
      <w:r w:rsidRPr="004B33EA">
        <w:br/>
        <w:t>}</w:t>
      </w:r>
      <w:r w:rsidRPr="004B33EA">
        <w:br/>
        <w:t>@Test</w:t>
      </w:r>
      <w:r w:rsidRPr="004B33EA">
        <w:br/>
        <w:t xml:space="preserve">public void </w:t>
      </w:r>
      <w:proofErr w:type="spellStart"/>
      <w:r w:rsidRPr="004B33EA">
        <w:t>testAdd</w:t>
      </w:r>
      <w:proofErr w:type="spellEnd"/>
      <w:r w:rsidRPr="004B33EA">
        <w:t>() {</w:t>
      </w:r>
      <w:r w:rsidRPr="004B33EA">
        <w:br/>
        <w:t xml:space="preserve">    </w:t>
      </w:r>
      <w:proofErr w:type="spellStart"/>
      <w:r w:rsidRPr="004B33EA">
        <w:t>assertEquals</w:t>
      </w:r>
      <w:proofErr w:type="spellEnd"/>
      <w:r w:rsidRPr="004B33EA">
        <w:t xml:space="preserve">(5, </w:t>
      </w:r>
      <w:proofErr w:type="spellStart"/>
      <w:r w:rsidRPr="004B33EA">
        <w:t>calculatorService.add</w:t>
      </w:r>
      <w:proofErr w:type="spellEnd"/>
      <w:r w:rsidRPr="004B33EA">
        <w:t>(2, 3));</w:t>
      </w:r>
      <w:r w:rsidRPr="004B33EA">
        <w:br/>
        <w:t>}</w:t>
      </w:r>
      <w:r w:rsidRPr="004B33EA">
        <w:br/>
      </w:r>
      <w:r w:rsidR="0070286A" w:rsidRPr="004B33EA">
        <w:t xml:space="preserve"> </w:t>
      </w:r>
      <w:r w:rsidRPr="004B33EA">
        <w:rPr>
          <w:b/>
          <w:bCs/>
        </w:rPr>
        <w:t>Output:</w:t>
      </w:r>
      <w:r w:rsidRPr="004B33EA">
        <w:br/>
        <w:t xml:space="preserve">Test passed: </w:t>
      </w:r>
      <w:proofErr w:type="spellStart"/>
      <w:r w:rsidRPr="004B33EA">
        <w:t>testAdd</w:t>
      </w:r>
      <w:proofErr w:type="spellEnd"/>
      <w:r w:rsidRPr="004B33EA">
        <w:br/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lastRenderedPageBreak/>
        <w:t>Exercise 2: Mocking a Repository in a Service Test</w:t>
      </w:r>
    </w:p>
    <w:p w:rsidR="002F0C93" w:rsidRPr="004B33EA" w:rsidRDefault="002F0C93" w:rsidP="002F0C93">
      <w:r w:rsidRPr="004B33EA">
        <w:br/>
        <w:t>@Mock</w:t>
      </w:r>
      <w:r w:rsidRPr="004B33EA">
        <w:br/>
        <w:t xml:space="preserve">private </w:t>
      </w:r>
      <w:proofErr w:type="spellStart"/>
      <w:r w:rsidRPr="004B33EA">
        <w:t>UserRepository</w:t>
      </w:r>
      <w:proofErr w:type="spellEnd"/>
      <w:r w:rsidRPr="004B33EA">
        <w:t xml:space="preserve"> </w:t>
      </w:r>
      <w:proofErr w:type="spellStart"/>
      <w:r w:rsidRPr="004B33EA">
        <w:t>userRepository</w:t>
      </w:r>
      <w:proofErr w:type="spellEnd"/>
      <w:r w:rsidRPr="004B33EA">
        <w:t>;</w:t>
      </w:r>
      <w:r w:rsidRPr="004B33EA">
        <w:br/>
      </w:r>
      <w:r w:rsidRPr="004B33EA">
        <w:br/>
        <w:t>@</w:t>
      </w:r>
      <w:proofErr w:type="spellStart"/>
      <w:r w:rsidRPr="004B33EA">
        <w:t>InjectMocks</w:t>
      </w:r>
      <w:proofErr w:type="spellEnd"/>
      <w:r w:rsidRPr="004B33EA">
        <w:br/>
        <w:t xml:space="preserve">private </w:t>
      </w:r>
      <w:proofErr w:type="spellStart"/>
      <w:r w:rsidRPr="004B33EA">
        <w:t>UserService</w:t>
      </w:r>
      <w:proofErr w:type="spellEnd"/>
      <w:r w:rsidRPr="004B33EA">
        <w:t xml:space="preserve"> </w:t>
      </w:r>
      <w:proofErr w:type="spellStart"/>
      <w:r w:rsidRPr="004B33EA">
        <w:t>userService</w:t>
      </w:r>
      <w:proofErr w:type="spellEnd"/>
      <w:r w:rsidRPr="004B33EA">
        <w:t>;</w:t>
      </w:r>
      <w:r w:rsidRPr="004B33EA">
        <w:br/>
      </w:r>
      <w:r w:rsidRPr="004B33EA">
        <w:br/>
        <w:t>@Test</w:t>
      </w:r>
      <w:r w:rsidRPr="004B33EA">
        <w:br/>
        <w:t xml:space="preserve">public void </w:t>
      </w:r>
      <w:proofErr w:type="spellStart"/>
      <w:r w:rsidRPr="004B33EA">
        <w:t>testGetUserById</w:t>
      </w:r>
      <w:proofErr w:type="spellEnd"/>
      <w:r w:rsidRPr="004B33EA">
        <w:t>() {</w:t>
      </w:r>
      <w:r w:rsidRPr="004B33EA">
        <w:br/>
        <w:t xml:space="preserve">    User </w:t>
      </w:r>
      <w:proofErr w:type="spellStart"/>
      <w:r w:rsidRPr="004B33EA">
        <w:t>user</w:t>
      </w:r>
      <w:proofErr w:type="spellEnd"/>
      <w:r w:rsidRPr="004B33EA">
        <w:t xml:space="preserve"> = new User();</w:t>
      </w:r>
      <w:r w:rsidRPr="004B33EA">
        <w:br/>
        <w:t xml:space="preserve">    </w:t>
      </w:r>
      <w:proofErr w:type="spellStart"/>
      <w:r w:rsidRPr="004B33EA">
        <w:t>user.setId</w:t>
      </w:r>
      <w:proofErr w:type="spellEnd"/>
      <w:r w:rsidRPr="004B33EA">
        <w:t>(1L);</w:t>
      </w:r>
      <w:r w:rsidRPr="004B33EA">
        <w:br/>
        <w:t xml:space="preserve">    </w:t>
      </w:r>
      <w:proofErr w:type="spellStart"/>
      <w:r w:rsidRPr="004B33EA">
        <w:t>user.setName</w:t>
      </w:r>
      <w:proofErr w:type="spellEnd"/>
      <w:r w:rsidRPr="004B33EA">
        <w:t>("Alice");</w:t>
      </w:r>
      <w:r w:rsidRPr="004B33EA">
        <w:br/>
      </w:r>
      <w:r w:rsidRPr="004B33EA">
        <w:br/>
        <w:t xml:space="preserve">    when(</w:t>
      </w:r>
      <w:proofErr w:type="spellStart"/>
      <w:r w:rsidRPr="004B33EA">
        <w:t>userRepository.findById</w:t>
      </w:r>
      <w:proofErr w:type="spellEnd"/>
      <w:r w:rsidRPr="004B33EA">
        <w:t>(1L)).</w:t>
      </w:r>
      <w:proofErr w:type="spellStart"/>
      <w:r w:rsidRPr="004B33EA">
        <w:t>thenReturn</w:t>
      </w:r>
      <w:proofErr w:type="spellEnd"/>
      <w:r w:rsidRPr="004B33EA">
        <w:t>(</w:t>
      </w:r>
      <w:proofErr w:type="spellStart"/>
      <w:r w:rsidRPr="004B33EA">
        <w:t>Optional.of</w:t>
      </w:r>
      <w:proofErr w:type="spellEnd"/>
      <w:r w:rsidRPr="004B33EA">
        <w:t>(user));</w:t>
      </w:r>
      <w:r w:rsidRPr="004B33EA">
        <w:br/>
        <w:t xml:space="preserve">    User result = </w:t>
      </w:r>
      <w:proofErr w:type="spellStart"/>
      <w:r w:rsidRPr="004B33EA">
        <w:t>userService.getUserById</w:t>
      </w:r>
      <w:proofErr w:type="spellEnd"/>
      <w:r w:rsidRPr="004B33EA">
        <w:t>(1L);</w:t>
      </w:r>
      <w:r w:rsidRPr="004B33EA">
        <w:br/>
        <w:t xml:space="preserve">    </w:t>
      </w:r>
      <w:proofErr w:type="spellStart"/>
      <w:r w:rsidRPr="004B33EA">
        <w:t>assertEquals</w:t>
      </w:r>
      <w:proofErr w:type="spellEnd"/>
      <w:r w:rsidRPr="004B33EA">
        <w:t xml:space="preserve">("Alice", </w:t>
      </w:r>
      <w:proofErr w:type="spellStart"/>
      <w:r w:rsidRPr="004B33EA">
        <w:t>result.getName</w:t>
      </w:r>
      <w:proofErr w:type="spellEnd"/>
      <w:r w:rsidRPr="004B33EA">
        <w:t>());</w:t>
      </w:r>
      <w:r w:rsidRPr="004B33EA">
        <w:br/>
        <w:t>}</w:t>
      </w:r>
      <w:r w:rsidRPr="004B33EA">
        <w:br/>
      </w:r>
      <w:r w:rsidR="0070286A" w:rsidRPr="004B33EA">
        <w:t xml:space="preserve"> </w:t>
      </w:r>
      <w:r w:rsidRPr="004B33EA">
        <w:rPr>
          <w:b/>
          <w:bCs/>
        </w:rPr>
        <w:t>Output:</w:t>
      </w:r>
      <w:r w:rsidRPr="004B33EA">
        <w:br/>
        <w:t xml:space="preserve">Test passed: </w:t>
      </w:r>
      <w:proofErr w:type="spellStart"/>
      <w:r w:rsidRPr="004B33EA">
        <w:t>testGetUserById</w:t>
      </w:r>
      <w:proofErr w:type="spellEnd"/>
      <w:r w:rsidRPr="004B33EA">
        <w:br/>
      </w:r>
    </w:p>
    <w:p w:rsidR="000117ED" w:rsidRPr="004B33EA" w:rsidRDefault="000117ED" w:rsidP="002F0C93"/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t xml:space="preserve">Exercise 3: Testing a REST Controller with </w:t>
      </w:r>
      <w:proofErr w:type="spellStart"/>
      <w:r w:rsidRPr="004B33EA">
        <w:rPr>
          <w:b/>
          <w:bCs/>
        </w:rPr>
        <w:t>MockMvc</w:t>
      </w:r>
      <w:proofErr w:type="spellEnd"/>
    </w:p>
    <w:p w:rsidR="002F0C93" w:rsidRPr="004B33EA" w:rsidRDefault="002F0C93" w:rsidP="002F0C93">
      <w:r w:rsidRPr="004B33EA">
        <w:br/>
        <w:t>@</w:t>
      </w:r>
      <w:proofErr w:type="spellStart"/>
      <w:r w:rsidRPr="004B33EA">
        <w:t>WebMvcTest</w:t>
      </w:r>
      <w:proofErr w:type="spellEnd"/>
      <w:r w:rsidRPr="004B33EA">
        <w:t>(</w:t>
      </w:r>
      <w:proofErr w:type="spellStart"/>
      <w:r w:rsidRPr="004B33EA">
        <w:t>UserController.class</w:t>
      </w:r>
      <w:proofErr w:type="spellEnd"/>
      <w:r w:rsidRPr="004B33EA">
        <w:t>)</w:t>
      </w:r>
      <w:r w:rsidRPr="004B33EA">
        <w:br/>
        <w:t xml:space="preserve">public class </w:t>
      </w:r>
      <w:proofErr w:type="spellStart"/>
      <w:r w:rsidRPr="004B33EA">
        <w:t>UserControllerTest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@</w:t>
      </w:r>
      <w:proofErr w:type="spellStart"/>
      <w:r w:rsidRPr="004B33EA">
        <w:t>Autowired</w:t>
      </w:r>
      <w:proofErr w:type="spellEnd"/>
      <w:r w:rsidRPr="004B33EA">
        <w:br/>
        <w:t xml:space="preserve">    private </w:t>
      </w:r>
      <w:proofErr w:type="spellStart"/>
      <w:r w:rsidRPr="004B33EA">
        <w:t>MockMvc</w:t>
      </w:r>
      <w:proofErr w:type="spellEnd"/>
      <w:r w:rsidRPr="004B33EA">
        <w:t xml:space="preserve"> </w:t>
      </w:r>
      <w:proofErr w:type="spellStart"/>
      <w:r w:rsidRPr="004B33EA">
        <w:t>mockMvc</w:t>
      </w:r>
      <w:proofErr w:type="spellEnd"/>
      <w:r w:rsidRPr="004B33EA">
        <w:t>;</w:t>
      </w:r>
      <w:r w:rsidRPr="004B33EA">
        <w:br/>
      </w:r>
      <w:r w:rsidRPr="004B33EA">
        <w:br/>
        <w:t xml:space="preserve">    @</w:t>
      </w:r>
      <w:proofErr w:type="spellStart"/>
      <w:r w:rsidRPr="004B33EA">
        <w:t>MockBean</w:t>
      </w:r>
      <w:proofErr w:type="spellEnd"/>
      <w:r w:rsidRPr="004B33EA">
        <w:br/>
        <w:t xml:space="preserve">    private </w:t>
      </w:r>
      <w:proofErr w:type="spellStart"/>
      <w:r w:rsidRPr="004B33EA">
        <w:t>UserService</w:t>
      </w:r>
      <w:proofErr w:type="spellEnd"/>
      <w:r w:rsidRPr="004B33EA">
        <w:t xml:space="preserve"> </w:t>
      </w:r>
      <w:proofErr w:type="spellStart"/>
      <w:r w:rsidRPr="004B33EA">
        <w:t>userService</w:t>
      </w:r>
      <w:proofErr w:type="spellEnd"/>
      <w:r w:rsidRPr="004B33EA">
        <w:t>;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public void </w:t>
      </w:r>
      <w:proofErr w:type="spellStart"/>
      <w:r w:rsidRPr="004B33EA">
        <w:t>testGetUser</w:t>
      </w:r>
      <w:proofErr w:type="spellEnd"/>
      <w:r w:rsidRPr="004B33EA">
        <w:t>() throws Exception {</w:t>
      </w:r>
      <w:r w:rsidRPr="004B33EA">
        <w:br/>
        <w:t xml:space="preserve">        User </w:t>
      </w:r>
      <w:proofErr w:type="spellStart"/>
      <w:r w:rsidRPr="004B33EA">
        <w:t>user</w:t>
      </w:r>
      <w:proofErr w:type="spellEnd"/>
      <w:r w:rsidRPr="004B33EA">
        <w:t xml:space="preserve"> = new User();</w:t>
      </w:r>
      <w:r w:rsidRPr="004B33EA">
        <w:br/>
        <w:t xml:space="preserve">        </w:t>
      </w:r>
      <w:proofErr w:type="spellStart"/>
      <w:r w:rsidRPr="004B33EA">
        <w:t>user.setId</w:t>
      </w:r>
      <w:proofErr w:type="spellEnd"/>
      <w:r w:rsidRPr="004B33EA">
        <w:t>(1L);</w:t>
      </w:r>
      <w:r w:rsidRPr="004B33EA">
        <w:br/>
        <w:t xml:space="preserve">        </w:t>
      </w:r>
      <w:proofErr w:type="spellStart"/>
      <w:r w:rsidRPr="004B33EA">
        <w:t>user.setName</w:t>
      </w:r>
      <w:proofErr w:type="spellEnd"/>
      <w:r w:rsidRPr="004B33EA">
        <w:t>("Alice");</w:t>
      </w:r>
      <w:r w:rsidRPr="004B33EA">
        <w:br/>
      </w:r>
      <w:r w:rsidRPr="004B33EA">
        <w:br/>
        <w:t xml:space="preserve">        when(</w:t>
      </w:r>
      <w:proofErr w:type="spellStart"/>
      <w:r w:rsidRPr="004B33EA">
        <w:t>userService.getUserById</w:t>
      </w:r>
      <w:proofErr w:type="spellEnd"/>
      <w:r w:rsidRPr="004B33EA">
        <w:t>(1L)).</w:t>
      </w:r>
      <w:proofErr w:type="spellStart"/>
      <w:r w:rsidRPr="004B33EA">
        <w:t>thenReturn</w:t>
      </w:r>
      <w:proofErr w:type="spellEnd"/>
      <w:r w:rsidRPr="004B33EA">
        <w:t>(user);</w:t>
      </w:r>
      <w:r w:rsidRPr="004B33EA">
        <w:br/>
        <w:t xml:space="preserve">        </w:t>
      </w:r>
      <w:proofErr w:type="spellStart"/>
      <w:r w:rsidRPr="004B33EA">
        <w:t>mockMvc.perform</w:t>
      </w:r>
      <w:proofErr w:type="spellEnd"/>
      <w:r w:rsidRPr="004B33EA">
        <w:t>(get("/users/1"))</w:t>
      </w:r>
      <w:r w:rsidRPr="004B33EA">
        <w:br/>
        <w:t xml:space="preserve">               .</w:t>
      </w:r>
      <w:proofErr w:type="spellStart"/>
      <w:r w:rsidRPr="004B33EA">
        <w:t>andExpect</w:t>
      </w:r>
      <w:proofErr w:type="spellEnd"/>
      <w:r w:rsidRPr="004B33EA">
        <w:t>(status().</w:t>
      </w:r>
      <w:proofErr w:type="spellStart"/>
      <w:r w:rsidRPr="004B33EA">
        <w:t>isOk</w:t>
      </w:r>
      <w:proofErr w:type="spellEnd"/>
      <w:r w:rsidRPr="004B33EA">
        <w:t>())</w:t>
      </w:r>
      <w:r w:rsidRPr="004B33EA">
        <w:br/>
        <w:t xml:space="preserve">               .</w:t>
      </w:r>
      <w:proofErr w:type="spellStart"/>
      <w:r w:rsidRPr="004B33EA">
        <w:t>andExpect</w:t>
      </w:r>
      <w:proofErr w:type="spellEnd"/>
      <w:r w:rsidRPr="004B33EA">
        <w:t>(</w:t>
      </w:r>
      <w:proofErr w:type="spellStart"/>
      <w:r w:rsidRPr="004B33EA">
        <w:t>jsonPath</w:t>
      </w:r>
      <w:proofErr w:type="spellEnd"/>
      <w:r w:rsidRPr="004B33EA">
        <w:t>("$.name").value("Alice"));</w:t>
      </w:r>
      <w:r w:rsidRPr="004B33EA">
        <w:br/>
      </w:r>
      <w:r w:rsidRPr="004B33EA">
        <w:lastRenderedPageBreak/>
        <w:t xml:space="preserve">    }</w:t>
      </w:r>
      <w:r w:rsidRPr="004B33EA">
        <w:br/>
        <w:t>}</w:t>
      </w:r>
      <w:r w:rsidRPr="004B33EA">
        <w:br/>
      </w:r>
      <w:r w:rsidR="0070286A" w:rsidRPr="004B33EA">
        <w:rPr>
          <w:b/>
          <w:bCs/>
        </w:rPr>
        <w:t xml:space="preserve"> </w:t>
      </w:r>
      <w:r w:rsidRPr="004B33EA">
        <w:rPr>
          <w:b/>
          <w:bCs/>
        </w:rPr>
        <w:t>Output:</w:t>
      </w:r>
      <w:r w:rsidRPr="004B33EA">
        <w:br/>
      </w:r>
      <w:proofErr w:type="spellStart"/>
      <w:r w:rsidRPr="004B33EA">
        <w:t>MockMvc</w:t>
      </w:r>
      <w:proofErr w:type="spellEnd"/>
      <w:r w:rsidRPr="004B33EA">
        <w:t xml:space="preserve"> test passed for /users/1</w:t>
      </w:r>
      <w:r w:rsidRPr="004B33EA">
        <w:br/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t>Exercise 4: Integration Test with Spring Boot</w:t>
      </w:r>
    </w:p>
    <w:p w:rsidR="002F0C93" w:rsidRPr="004B33EA" w:rsidRDefault="002F0C93" w:rsidP="002F0C93">
      <w:r w:rsidRPr="004B33EA">
        <w:br/>
        <w:t>@</w:t>
      </w:r>
      <w:proofErr w:type="spellStart"/>
      <w:r w:rsidRPr="004B33EA">
        <w:t>SpringBootTest</w:t>
      </w:r>
      <w:proofErr w:type="spellEnd"/>
      <w:r w:rsidRPr="004B33EA">
        <w:br/>
        <w:t>@</w:t>
      </w:r>
      <w:proofErr w:type="spellStart"/>
      <w:r w:rsidRPr="004B33EA">
        <w:t>AutoConfigureMockMvc</w:t>
      </w:r>
      <w:proofErr w:type="spellEnd"/>
      <w:r w:rsidRPr="004B33EA">
        <w:br/>
        <w:t xml:space="preserve">public class </w:t>
      </w:r>
      <w:proofErr w:type="spellStart"/>
      <w:r w:rsidRPr="004B33EA">
        <w:t>UserIntegrationTest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@</w:t>
      </w:r>
      <w:proofErr w:type="spellStart"/>
      <w:r w:rsidRPr="004B33EA">
        <w:t>Autowired</w:t>
      </w:r>
      <w:proofErr w:type="spellEnd"/>
      <w:r w:rsidRPr="004B33EA">
        <w:br/>
        <w:t xml:space="preserve">    private </w:t>
      </w:r>
      <w:proofErr w:type="spellStart"/>
      <w:r w:rsidRPr="004B33EA">
        <w:t>MockMvc</w:t>
      </w:r>
      <w:proofErr w:type="spellEnd"/>
      <w:r w:rsidRPr="004B33EA">
        <w:t xml:space="preserve"> </w:t>
      </w:r>
      <w:proofErr w:type="spellStart"/>
      <w:r w:rsidRPr="004B33EA">
        <w:t>mockMvc</w:t>
      </w:r>
      <w:proofErr w:type="spellEnd"/>
      <w:r w:rsidRPr="004B33EA">
        <w:t>;</w:t>
      </w:r>
      <w:r w:rsidRPr="004B33EA">
        <w:br/>
      </w:r>
      <w:r w:rsidRPr="004B33EA">
        <w:br/>
        <w:t xml:space="preserve">    @</w:t>
      </w:r>
      <w:proofErr w:type="spellStart"/>
      <w:r w:rsidRPr="004B33EA">
        <w:t>Autowired</w:t>
      </w:r>
      <w:proofErr w:type="spellEnd"/>
      <w:r w:rsidRPr="004B33EA">
        <w:br/>
        <w:t xml:space="preserve">    private </w:t>
      </w:r>
      <w:proofErr w:type="spellStart"/>
      <w:r w:rsidRPr="004B33EA">
        <w:t>UserRepository</w:t>
      </w:r>
      <w:proofErr w:type="spellEnd"/>
      <w:r w:rsidRPr="004B33EA">
        <w:t xml:space="preserve"> </w:t>
      </w:r>
      <w:proofErr w:type="spellStart"/>
      <w:r w:rsidRPr="004B33EA">
        <w:t>userRepository</w:t>
      </w:r>
      <w:proofErr w:type="spellEnd"/>
      <w:r w:rsidRPr="004B33EA">
        <w:t>;</w:t>
      </w:r>
      <w:r w:rsidRPr="004B33EA">
        <w:br/>
      </w:r>
      <w:r w:rsidRPr="004B33EA">
        <w:br/>
        <w:t xml:space="preserve">    @</w:t>
      </w:r>
      <w:proofErr w:type="spellStart"/>
      <w:r w:rsidRPr="004B33EA">
        <w:t>BeforeEach</w:t>
      </w:r>
      <w:proofErr w:type="spellEnd"/>
      <w:r w:rsidRPr="004B33EA">
        <w:br/>
        <w:t xml:space="preserve">    public void setup() {</w:t>
      </w:r>
      <w:r w:rsidRPr="004B33EA">
        <w:br/>
        <w:t xml:space="preserve">        </w:t>
      </w:r>
      <w:proofErr w:type="spellStart"/>
      <w:r w:rsidRPr="004B33EA">
        <w:t>userRepository.deleteAll</w:t>
      </w:r>
      <w:proofErr w:type="spellEnd"/>
      <w:r w:rsidRPr="004B33EA">
        <w:t>();</w:t>
      </w:r>
      <w:r w:rsidRPr="004B33EA">
        <w:br/>
        <w:t xml:space="preserve">        User </w:t>
      </w:r>
      <w:proofErr w:type="spellStart"/>
      <w:r w:rsidRPr="004B33EA">
        <w:t>user</w:t>
      </w:r>
      <w:proofErr w:type="spellEnd"/>
      <w:r w:rsidRPr="004B33EA">
        <w:t xml:space="preserve"> = new User();</w:t>
      </w:r>
      <w:r w:rsidRPr="004B33EA">
        <w:br/>
        <w:t xml:space="preserve">        </w:t>
      </w:r>
      <w:proofErr w:type="spellStart"/>
      <w:r w:rsidRPr="004B33EA">
        <w:t>user.setId</w:t>
      </w:r>
      <w:proofErr w:type="spellEnd"/>
      <w:r w:rsidRPr="004B33EA">
        <w:t>(1L);</w:t>
      </w:r>
      <w:r w:rsidRPr="004B33EA">
        <w:br/>
        <w:t xml:space="preserve">        </w:t>
      </w:r>
      <w:proofErr w:type="spellStart"/>
      <w:r w:rsidRPr="004B33EA">
        <w:t>user.setName</w:t>
      </w:r>
      <w:proofErr w:type="spellEnd"/>
      <w:r w:rsidRPr="004B33EA">
        <w:t>("Alice");</w:t>
      </w:r>
      <w:r w:rsidRPr="004B33EA">
        <w:br/>
        <w:t xml:space="preserve">        </w:t>
      </w:r>
      <w:proofErr w:type="spellStart"/>
      <w:r w:rsidRPr="004B33EA">
        <w:t>userRepository.save</w:t>
      </w:r>
      <w:proofErr w:type="spellEnd"/>
      <w:r w:rsidRPr="004B33EA">
        <w:t>(user);</w:t>
      </w:r>
      <w:r w:rsidRPr="004B33EA">
        <w:br/>
        <w:t xml:space="preserve">    }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public void </w:t>
      </w:r>
      <w:proofErr w:type="spellStart"/>
      <w:r w:rsidRPr="004B33EA">
        <w:t>testGetUserIntegration</w:t>
      </w:r>
      <w:proofErr w:type="spellEnd"/>
      <w:r w:rsidRPr="004B33EA">
        <w:t>() throws Exception {</w:t>
      </w:r>
      <w:r w:rsidRPr="004B33EA">
        <w:br/>
        <w:t xml:space="preserve">        </w:t>
      </w:r>
      <w:proofErr w:type="spellStart"/>
      <w:r w:rsidRPr="004B33EA">
        <w:t>mockMvc.perform</w:t>
      </w:r>
      <w:proofErr w:type="spellEnd"/>
      <w:r w:rsidRPr="004B33EA">
        <w:t>(get("/users/1"))</w:t>
      </w:r>
      <w:r w:rsidRPr="004B33EA">
        <w:br/>
        <w:t xml:space="preserve">               .</w:t>
      </w:r>
      <w:proofErr w:type="spellStart"/>
      <w:r w:rsidRPr="004B33EA">
        <w:t>andExpect</w:t>
      </w:r>
      <w:proofErr w:type="spellEnd"/>
      <w:r w:rsidRPr="004B33EA">
        <w:t>(status().</w:t>
      </w:r>
      <w:proofErr w:type="spellStart"/>
      <w:r w:rsidRPr="004B33EA">
        <w:t>isOk</w:t>
      </w:r>
      <w:proofErr w:type="spellEnd"/>
      <w:r w:rsidRPr="004B33EA">
        <w:t>())</w:t>
      </w:r>
      <w:r w:rsidRPr="004B33EA">
        <w:br/>
        <w:t xml:space="preserve">               .</w:t>
      </w:r>
      <w:proofErr w:type="spellStart"/>
      <w:r w:rsidRPr="004B33EA">
        <w:t>andExpect</w:t>
      </w:r>
      <w:proofErr w:type="spellEnd"/>
      <w:r w:rsidRPr="004B33EA">
        <w:t>(</w:t>
      </w:r>
      <w:proofErr w:type="spellStart"/>
      <w:r w:rsidRPr="004B33EA">
        <w:t>jsonPath</w:t>
      </w:r>
      <w:proofErr w:type="spellEnd"/>
      <w:r w:rsidRPr="004B33EA">
        <w:t>("$.name").value("Alice"));</w:t>
      </w:r>
      <w:r w:rsidRPr="004B33EA">
        <w:br/>
        <w:t xml:space="preserve">    }</w:t>
      </w:r>
      <w:r w:rsidRPr="004B33EA">
        <w:br/>
        <w:t>}</w:t>
      </w:r>
      <w:r w:rsidRPr="004B33EA">
        <w:br/>
      </w:r>
      <w:r w:rsidR="0070286A" w:rsidRPr="004B33EA">
        <w:rPr>
          <w:b/>
          <w:bCs/>
        </w:rPr>
        <w:t xml:space="preserve"> </w:t>
      </w:r>
      <w:r w:rsidRPr="004B33EA">
        <w:rPr>
          <w:b/>
          <w:bCs/>
        </w:rPr>
        <w:t>Output:</w:t>
      </w:r>
      <w:r w:rsidRPr="004B33EA">
        <w:br/>
        <w:t>Integration test passed: /users/1 returns Alice</w:t>
      </w:r>
      <w:r w:rsidRPr="004B33EA">
        <w:br/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t>Exercise 5: Test Controller POST Endpoint</w:t>
      </w:r>
    </w:p>
    <w:p w:rsidR="002F0C93" w:rsidRPr="004B33EA" w:rsidRDefault="002F0C93" w:rsidP="002F0C93">
      <w:r w:rsidRPr="004B33EA">
        <w:br/>
        <w:t>@</w:t>
      </w:r>
      <w:proofErr w:type="spellStart"/>
      <w:r w:rsidRPr="004B33EA">
        <w:t>WebMvcTest</w:t>
      </w:r>
      <w:proofErr w:type="spellEnd"/>
      <w:r w:rsidRPr="004B33EA">
        <w:t>(</w:t>
      </w:r>
      <w:proofErr w:type="spellStart"/>
      <w:r w:rsidRPr="004B33EA">
        <w:t>UserController.class</w:t>
      </w:r>
      <w:proofErr w:type="spellEnd"/>
      <w:r w:rsidRPr="004B33EA">
        <w:t>)</w:t>
      </w:r>
      <w:r w:rsidRPr="004B33EA">
        <w:br/>
        <w:t xml:space="preserve">public class </w:t>
      </w:r>
      <w:proofErr w:type="spellStart"/>
      <w:r w:rsidRPr="004B33EA">
        <w:t>CreateUserControllerTest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@</w:t>
      </w:r>
      <w:proofErr w:type="spellStart"/>
      <w:r w:rsidRPr="004B33EA">
        <w:t>Autowired</w:t>
      </w:r>
      <w:proofErr w:type="spellEnd"/>
      <w:r w:rsidRPr="004B33EA">
        <w:br/>
        <w:t xml:space="preserve">    private </w:t>
      </w:r>
      <w:proofErr w:type="spellStart"/>
      <w:r w:rsidRPr="004B33EA">
        <w:t>MockMvc</w:t>
      </w:r>
      <w:proofErr w:type="spellEnd"/>
      <w:r w:rsidRPr="004B33EA">
        <w:t xml:space="preserve"> </w:t>
      </w:r>
      <w:proofErr w:type="spellStart"/>
      <w:r w:rsidRPr="004B33EA">
        <w:t>mockMvc</w:t>
      </w:r>
      <w:proofErr w:type="spellEnd"/>
      <w:r w:rsidRPr="004B33EA">
        <w:t>;</w:t>
      </w:r>
      <w:r w:rsidRPr="004B33EA">
        <w:br/>
      </w:r>
      <w:r w:rsidRPr="004B33EA">
        <w:lastRenderedPageBreak/>
        <w:br/>
        <w:t xml:space="preserve">    @</w:t>
      </w:r>
      <w:proofErr w:type="spellStart"/>
      <w:r w:rsidRPr="004B33EA">
        <w:t>MockBean</w:t>
      </w:r>
      <w:proofErr w:type="spellEnd"/>
      <w:r w:rsidRPr="004B33EA">
        <w:br/>
        <w:t xml:space="preserve">    private </w:t>
      </w:r>
      <w:proofErr w:type="spellStart"/>
      <w:r w:rsidRPr="004B33EA">
        <w:t>UserService</w:t>
      </w:r>
      <w:proofErr w:type="spellEnd"/>
      <w:r w:rsidRPr="004B33EA">
        <w:t xml:space="preserve"> </w:t>
      </w:r>
      <w:proofErr w:type="spellStart"/>
      <w:r w:rsidRPr="004B33EA">
        <w:t>userService</w:t>
      </w:r>
      <w:proofErr w:type="spellEnd"/>
      <w:r w:rsidRPr="004B33EA">
        <w:t>;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public void </w:t>
      </w:r>
      <w:proofErr w:type="spellStart"/>
      <w:r w:rsidRPr="004B33EA">
        <w:t>testCreateUser</w:t>
      </w:r>
      <w:proofErr w:type="spellEnd"/>
      <w:r w:rsidRPr="004B33EA">
        <w:t>() throws Exception {</w:t>
      </w:r>
      <w:r w:rsidRPr="004B33EA">
        <w:br/>
        <w:t xml:space="preserve">        User </w:t>
      </w:r>
      <w:proofErr w:type="spellStart"/>
      <w:r w:rsidRPr="004B33EA">
        <w:t>user</w:t>
      </w:r>
      <w:proofErr w:type="spellEnd"/>
      <w:r w:rsidRPr="004B33EA">
        <w:t xml:space="preserve"> = new User(1L, "Bob");</w:t>
      </w:r>
      <w:r w:rsidRPr="004B33EA">
        <w:br/>
        <w:t xml:space="preserve">        when(</w:t>
      </w:r>
      <w:proofErr w:type="spellStart"/>
      <w:r w:rsidRPr="004B33EA">
        <w:t>userService.saveUser</w:t>
      </w:r>
      <w:proofErr w:type="spellEnd"/>
      <w:r w:rsidRPr="004B33EA">
        <w:t>(any(</w:t>
      </w:r>
      <w:proofErr w:type="spellStart"/>
      <w:r w:rsidRPr="004B33EA">
        <w:t>User.class</w:t>
      </w:r>
      <w:proofErr w:type="spellEnd"/>
      <w:r w:rsidRPr="004B33EA">
        <w:t>))).</w:t>
      </w:r>
      <w:proofErr w:type="spellStart"/>
      <w:r w:rsidRPr="004B33EA">
        <w:t>thenReturn</w:t>
      </w:r>
      <w:proofErr w:type="spellEnd"/>
      <w:r w:rsidRPr="004B33EA">
        <w:t>(user);</w:t>
      </w:r>
      <w:r w:rsidRPr="004B33EA">
        <w:br/>
      </w:r>
      <w:r w:rsidRPr="004B33EA">
        <w:br/>
        <w:t xml:space="preserve">        </w:t>
      </w:r>
      <w:proofErr w:type="spellStart"/>
      <w:r w:rsidRPr="004B33EA">
        <w:t>mockMvc.perform</w:t>
      </w:r>
      <w:proofErr w:type="spellEnd"/>
      <w:r w:rsidRPr="004B33EA">
        <w:t>(post("/users")</w:t>
      </w:r>
      <w:r w:rsidRPr="004B33EA">
        <w:br/>
        <w:t xml:space="preserve">                .</w:t>
      </w:r>
      <w:proofErr w:type="spellStart"/>
      <w:r w:rsidRPr="004B33EA">
        <w:t>contentType</w:t>
      </w:r>
      <w:proofErr w:type="spellEnd"/>
      <w:r w:rsidRPr="004B33EA">
        <w:t>(</w:t>
      </w:r>
      <w:proofErr w:type="spellStart"/>
      <w:r w:rsidRPr="004B33EA">
        <w:t>MediaType.APPLICATION_JSON</w:t>
      </w:r>
      <w:proofErr w:type="spellEnd"/>
      <w:r w:rsidRPr="004B33EA">
        <w:t>)</w:t>
      </w:r>
      <w:r w:rsidRPr="004B33EA">
        <w:br/>
        <w:t xml:space="preserve">                .content("{\"id\":1,\"name\":\"Bob\"}"))</w:t>
      </w:r>
      <w:r w:rsidRPr="004B33EA">
        <w:br/>
        <w:t xml:space="preserve">                .</w:t>
      </w:r>
      <w:proofErr w:type="spellStart"/>
      <w:r w:rsidRPr="004B33EA">
        <w:t>andExpect</w:t>
      </w:r>
      <w:proofErr w:type="spellEnd"/>
      <w:r w:rsidRPr="004B33EA">
        <w:t>(status().</w:t>
      </w:r>
      <w:proofErr w:type="spellStart"/>
      <w:r w:rsidRPr="004B33EA">
        <w:t>isOk</w:t>
      </w:r>
      <w:proofErr w:type="spellEnd"/>
      <w:r w:rsidRPr="004B33EA">
        <w:t>())</w:t>
      </w:r>
      <w:r w:rsidRPr="004B33EA">
        <w:br/>
        <w:t xml:space="preserve">                .</w:t>
      </w:r>
      <w:proofErr w:type="spellStart"/>
      <w:r w:rsidRPr="004B33EA">
        <w:t>andExpect</w:t>
      </w:r>
      <w:proofErr w:type="spellEnd"/>
      <w:r w:rsidRPr="004B33EA">
        <w:t>(</w:t>
      </w:r>
      <w:proofErr w:type="spellStart"/>
      <w:r w:rsidRPr="004B33EA">
        <w:t>jsonPath</w:t>
      </w:r>
      <w:proofErr w:type="spellEnd"/>
      <w:r w:rsidRPr="004B33EA">
        <w:t>("$.name").value("Bob"));</w:t>
      </w:r>
      <w:r w:rsidRPr="004B33EA">
        <w:br/>
        <w:t xml:space="preserve">    }</w:t>
      </w:r>
      <w:r w:rsidRPr="004B33EA">
        <w:br/>
        <w:t>}</w:t>
      </w:r>
      <w:r w:rsidRPr="004B33EA">
        <w:br/>
      </w:r>
      <w:r w:rsidR="0070286A" w:rsidRPr="004B33EA">
        <w:rPr>
          <w:b/>
          <w:bCs/>
        </w:rPr>
        <w:t xml:space="preserve"> </w:t>
      </w:r>
      <w:r w:rsidRPr="004B33EA">
        <w:rPr>
          <w:b/>
          <w:bCs/>
        </w:rPr>
        <w:t>Output:</w:t>
      </w:r>
      <w:r w:rsidRPr="004B33EA">
        <w:br/>
        <w:t>POST /users test passed: returns Bob</w:t>
      </w:r>
      <w:r w:rsidRPr="004B33EA">
        <w:br/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t>Exercise 6: Test Service Exception Handling</w:t>
      </w:r>
    </w:p>
    <w:p w:rsidR="002F0C93" w:rsidRPr="004B33EA" w:rsidRDefault="002F0C93" w:rsidP="002F0C93">
      <w:r w:rsidRPr="004B33EA">
        <w:br/>
        <w:t>@ExtendWith(MockitoExtension.class)</w:t>
      </w:r>
      <w:r w:rsidRPr="004B33EA">
        <w:br/>
        <w:t xml:space="preserve">public class </w:t>
      </w:r>
      <w:proofErr w:type="spellStart"/>
      <w:r w:rsidRPr="004B33EA">
        <w:t>UserServiceExceptionTest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@Mock</w:t>
      </w:r>
      <w:r w:rsidRPr="004B33EA">
        <w:br/>
        <w:t xml:space="preserve">    private </w:t>
      </w:r>
      <w:proofErr w:type="spellStart"/>
      <w:r w:rsidRPr="004B33EA">
        <w:t>UserRepository</w:t>
      </w:r>
      <w:proofErr w:type="spellEnd"/>
      <w:r w:rsidRPr="004B33EA">
        <w:t xml:space="preserve"> </w:t>
      </w:r>
      <w:proofErr w:type="spellStart"/>
      <w:r w:rsidRPr="004B33EA">
        <w:t>userRepository</w:t>
      </w:r>
      <w:proofErr w:type="spellEnd"/>
      <w:r w:rsidRPr="004B33EA">
        <w:t>;</w:t>
      </w:r>
      <w:r w:rsidRPr="004B33EA">
        <w:br/>
      </w:r>
      <w:r w:rsidRPr="004B33EA">
        <w:br/>
        <w:t xml:space="preserve">    @</w:t>
      </w:r>
      <w:proofErr w:type="spellStart"/>
      <w:r w:rsidRPr="004B33EA">
        <w:t>InjectMocks</w:t>
      </w:r>
      <w:proofErr w:type="spellEnd"/>
      <w:r w:rsidRPr="004B33EA">
        <w:br/>
        <w:t xml:space="preserve">    private </w:t>
      </w:r>
      <w:proofErr w:type="spellStart"/>
      <w:r w:rsidRPr="004B33EA">
        <w:t>UserService</w:t>
      </w:r>
      <w:proofErr w:type="spellEnd"/>
      <w:r w:rsidRPr="004B33EA">
        <w:t xml:space="preserve"> </w:t>
      </w:r>
      <w:proofErr w:type="spellStart"/>
      <w:r w:rsidRPr="004B33EA">
        <w:t>userService</w:t>
      </w:r>
      <w:proofErr w:type="spellEnd"/>
      <w:r w:rsidRPr="004B33EA">
        <w:t>;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public void </w:t>
      </w:r>
      <w:proofErr w:type="spellStart"/>
      <w:r w:rsidRPr="004B33EA">
        <w:t>testUserNotFound</w:t>
      </w:r>
      <w:proofErr w:type="spellEnd"/>
      <w:r w:rsidRPr="004B33EA">
        <w:t>() {</w:t>
      </w:r>
      <w:r w:rsidRPr="004B33EA">
        <w:br/>
        <w:t xml:space="preserve">        when(userRepository.findById(100L)).thenReturn(Optional.empty());</w:t>
      </w:r>
      <w:r w:rsidRPr="004B33EA">
        <w:br/>
        <w:t xml:space="preserve">        User result = </w:t>
      </w:r>
      <w:proofErr w:type="spellStart"/>
      <w:r w:rsidRPr="004B33EA">
        <w:t>userService.getUserById</w:t>
      </w:r>
      <w:proofErr w:type="spellEnd"/>
      <w:r w:rsidRPr="004B33EA">
        <w:t>(100L);</w:t>
      </w:r>
      <w:r w:rsidRPr="004B33EA">
        <w:br/>
        <w:t xml:space="preserve">        </w:t>
      </w:r>
      <w:proofErr w:type="spellStart"/>
      <w:r w:rsidRPr="004B33EA">
        <w:t>assertNull</w:t>
      </w:r>
      <w:proofErr w:type="spellEnd"/>
      <w:r w:rsidRPr="004B33EA">
        <w:t>(result);</w:t>
      </w:r>
      <w:r w:rsidRPr="004B33EA">
        <w:br/>
        <w:t xml:space="preserve">    }</w:t>
      </w:r>
      <w:r w:rsidRPr="004B33EA">
        <w:br/>
        <w:t>}</w:t>
      </w:r>
      <w:r w:rsidRPr="004B33EA">
        <w:br/>
      </w:r>
      <w:r w:rsidR="0070286A" w:rsidRPr="004B33EA">
        <w:t xml:space="preserve"> </w:t>
      </w:r>
      <w:r w:rsidRPr="004B33EA">
        <w:rPr>
          <w:b/>
          <w:bCs/>
        </w:rPr>
        <w:t>Output:</w:t>
      </w:r>
      <w:r w:rsidRPr="004B33EA">
        <w:br/>
        <w:t>Test passed: user not found returns null</w:t>
      </w:r>
      <w:r w:rsidRPr="004B33EA">
        <w:br/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t>Exercise 7: Test Custom Repository Query</w:t>
      </w:r>
    </w:p>
    <w:p w:rsidR="002F0C93" w:rsidRPr="004B33EA" w:rsidRDefault="002F0C93" w:rsidP="002F0C93">
      <w:r w:rsidRPr="004B33EA">
        <w:br/>
        <w:t>@</w:t>
      </w:r>
      <w:proofErr w:type="spellStart"/>
      <w:r w:rsidRPr="004B33EA">
        <w:t>DataJpaTest</w:t>
      </w:r>
      <w:proofErr w:type="spellEnd"/>
      <w:r w:rsidRPr="004B33EA">
        <w:br/>
      </w:r>
      <w:r w:rsidRPr="004B33EA">
        <w:lastRenderedPageBreak/>
        <w:t xml:space="preserve">public class </w:t>
      </w:r>
      <w:proofErr w:type="spellStart"/>
      <w:r w:rsidRPr="004B33EA">
        <w:t>UserRepositoryTest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@</w:t>
      </w:r>
      <w:proofErr w:type="spellStart"/>
      <w:r w:rsidRPr="004B33EA">
        <w:t>Autowired</w:t>
      </w:r>
      <w:proofErr w:type="spellEnd"/>
      <w:r w:rsidRPr="004B33EA">
        <w:br/>
        <w:t xml:space="preserve">    private </w:t>
      </w:r>
      <w:proofErr w:type="spellStart"/>
      <w:r w:rsidRPr="004B33EA">
        <w:t>UserRepository</w:t>
      </w:r>
      <w:proofErr w:type="spellEnd"/>
      <w:r w:rsidRPr="004B33EA">
        <w:t xml:space="preserve"> </w:t>
      </w:r>
      <w:proofErr w:type="spellStart"/>
      <w:r w:rsidRPr="004B33EA">
        <w:t>userRepository</w:t>
      </w:r>
      <w:proofErr w:type="spellEnd"/>
      <w:r w:rsidRPr="004B33EA">
        <w:t>;</w:t>
      </w:r>
      <w:r w:rsidRPr="004B33EA">
        <w:br/>
      </w:r>
      <w:r w:rsidRPr="004B33EA">
        <w:br/>
        <w:t xml:space="preserve">    @</w:t>
      </w:r>
      <w:proofErr w:type="spellStart"/>
      <w:r w:rsidRPr="004B33EA">
        <w:t>BeforeEach</w:t>
      </w:r>
      <w:proofErr w:type="spellEnd"/>
      <w:r w:rsidRPr="004B33EA">
        <w:br/>
        <w:t xml:space="preserve">    public void setup() {</w:t>
      </w:r>
      <w:r w:rsidRPr="004B33EA">
        <w:br/>
        <w:t xml:space="preserve">        </w:t>
      </w:r>
      <w:proofErr w:type="spellStart"/>
      <w:r w:rsidRPr="004B33EA">
        <w:t>userRepository.save</w:t>
      </w:r>
      <w:proofErr w:type="spellEnd"/>
      <w:r w:rsidRPr="004B33EA">
        <w:t>(new User(1L, "John"));</w:t>
      </w:r>
      <w:r w:rsidRPr="004B33EA">
        <w:br/>
        <w:t xml:space="preserve">        </w:t>
      </w:r>
      <w:proofErr w:type="spellStart"/>
      <w:r w:rsidRPr="004B33EA">
        <w:t>userRepository.save</w:t>
      </w:r>
      <w:proofErr w:type="spellEnd"/>
      <w:r w:rsidRPr="004B33EA">
        <w:t>(new User(2L, "John"));</w:t>
      </w:r>
      <w:r w:rsidRPr="004B33EA">
        <w:br/>
        <w:t xml:space="preserve">        </w:t>
      </w:r>
      <w:proofErr w:type="spellStart"/>
      <w:r w:rsidRPr="004B33EA">
        <w:t>userRepository.save</w:t>
      </w:r>
      <w:proofErr w:type="spellEnd"/>
      <w:r w:rsidRPr="004B33EA">
        <w:t>(new User(3L, "Alice"));</w:t>
      </w:r>
      <w:r w:rsidRPr="004B33EA">
        <w:br/>
        <w:t xml:space="preserve">    }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public void </w:t>
      </w:r>
      <w:proofErr w:type="spellStart"/>
      <w:r w:rsidRPr="004B33EA">
        <w:t>testFindByName</w:t>
      </w:r>
      <w:proofErr w:type="spellEnd"/>
      <w:r w:rsidRPr="004B33EA">
        <w:t>() {</w:t>
      </w:r>
      <w:r w:rsidRPr="004B33EA">
        <w:br/>
        <w:t xml:space="preserve">        List&lt;User&gt; users = </w:t>
      </w:r>
      <w:proofErr w:type="spellStart"/>
      <w:r w:rsidRPr="004B33EA">
        <w:t>userRepository.findByName</w:t>
      </w:r>
      <w:proofErr w:type="spellEnd"/>
      <w:r w:rsidRPr="004B33EA">
        <w:t>("John");</w:t>
      </w:r>
      <w:r w:rsidRPr="004B33EA">
        <w:br/>
        <w:t xml:space="preserve">        </w:t>
      </w:r>
      <w:proofErr w:type="spellStart"/>
      <w:r w:rsidRPr="004B33EA">
        <w:t>assertEquals</w:t>
      </w:r>
      <w:proofErr w:type="spellEnd"/>
      <w:r w:rsidRPr="004B33EA">
        <w:t xml:space="preserve">(2, </w:t>
      </w:r>
      <w:proofErr w:type="spellStart"/>
      <w:r w:rsidRPr="004B33EA">
        <w:t>users.size</w:t>
      </w:r>
      <w:proofErr w:type="spellEnd"/>
      <w:r w:rsidRPr="004B33EA">
        <w:t>());</w:t>
      </w:r>
      <w:r w:rsidRPr="004B33EA">
        <w:br/>
        <w:t xml:space="preserve">    }</w:t>
      </w:r>
      <w:r w:rsidRPr="004B33EA">
        <w:br/>
        <w:t>}</w:t>
      </w:r>
      <w:r w:rsidRPr="004B33EA">
        <w:br/>
      </w:r>
      <w:r w:rsidR="00914C28" w:rsidRPr="004B33EA">
        <w:rPr>
          <w:b/>
          <w:bCs/>
        </w:rPr>
        <w:t xml:space="preserve"> </w:t>
      </w:r>
      <w:r w:rsidRPr="004B33EA">
        <w:rPr>
          <w:b/>
          <w:bCs/>
        </w:rPr>
        <w:t xml:space="preserve"> Output:</w:t>
      </w:r>
      <w:r w:rsidRPr="004B33EA">
        <w:br/>
        <w:t>Test passed: 2 users found with name John</w:t>
      </w:r>
      <w:r w:rsidRPr="004B33EA">
        <w:br/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t>Exercise 8: Test Controller Exception Handling</w:t>
      </w:r>
    </w:p>
    <w:p w:rsidR="002F0C93" w:rsidRPr="004B33EA" w:rsidRDefault="002F0C93" w:rsidP="002F0C93">
      <w:r w:rsidRPr="004B33EA">
        <w:br/>
        <w:t>@</w:t>
      </w:r>
      <w:proofErr w:type="spellStart"/>
      <w:r w:rsidRPr="004B33EA">
        <w:t>WebMvcTest</w:t>
      </w:r>
      <w:proofErr w:type="spellEnd"/>
      <w:r w:rsidRPr="004B33EA">
        <w:t>(</w:t>
      </w:r>
      <w:proofErr w:type="spellStart"/>
      <w:r w:rsidRPr="004B33EA">
        <w:t>UserController.class</w:t>
      </w:r>
      <w:proofErr w:type="spellEnd"/>
      <w:r w:rsidRPr="004B33EA">
        <w:t>)</w:t>
      </w:r>
      <w:r w:rsidRPr="004B33EA">
        <w:br/>
        <w:t xml:space="preserve">public class </w:t>
      </w:r>
      <w:proofErr w:type="spellStart"/>
      <w:r w:rsidRPr="004B33EA">
        <w:t>ExceptionHandlerTest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@</w:t>
      </w:r>
      <w:proofErr w:type="spellStart"/>
      <w:r w:rsidRPr="004B33EA">
        <w:t>Autowired</w:t>
      </w:r>
      <w:proofErr w:type="spellEnd"/>
      <w:r w:rsidRPr="004B33EA">
        <w:br/>
        <w:t xml:space="preserve">    private </w:t>
      </w:r>
      <w:proofErr w:type="spellStart"/>
      <w:r w:rsidRPr="004B33EA">
        <w:t>MockMvc</w:t>
      </w:r>
      <w:proofErr w:type="spellEnd"/>
      <w:r w:rsidRPr="004B33EA">
        <w:t xml:space="preserve"> </w:t>
      </w:r>
      <w:proofErr w:type="spellStart"/>
      <w:r w:rsidRPr="004B33EA">
        <w:t>mockMvc</w:t>
      </w:r>
      <w:proofErr w:type="spellEnd"/>
      <w:r w:rsidRPr="004B33EA">
        <w:t>;</w:t>
      </w:r>
      <w:r w:rsidRPr="004B33EA">
        <w:br/>
      </w:r>
      <w:r w:rsidRPr="004B33EA">
        <w:br/>
        <w:t xml:space="preserve">    @</w:t>
      </w:r>
      <w:proofErr w:type="spellStart"/>
      <w:r w:rsidRPr="004B33EA">
        <w:t>MockBean</w:t>
      </w:r>
      <w:proofErr w:type="spellEnd"/>
      <w:r w:rsidRPr="004B33EA">
        <w:br/>
        <w:t xml:space="preserve">    private </w:t>
      </w:r>
      <w:proofErr w:type="spellStart"/>
      <w:r w:rsidRPr="004B33EA">
        <w:t>UserService</w:t>
      </w:r>
      <w:proofErr w:type="spellEnd"/>
      <w:r w:rsidRPr="004B33EA">
        <w:t xml:space="preserve"> </w:t>
      </w:r>
      <w:proofErr w:type="spellStart"/>
      <w:r w:rsidRPr="004B33EA">
        <w:t>userService</w:t>
      </w:r>
      <w:proofErr w:type="spellEnd"/>
      <w:r w:rsidRPr="004B33EA">
        <w:t>;</w:t>
      </w:r>
      <w:r w:rsidRPr="004B33EA">
        <w:br/>
      </w:r>
      <w:r w:rsidRPr="004B33EA">
        <w:br/>
        <w:t xml:space="preserve">    @Test</w:t>
      </w:r>
      <w:r w:rsidRPr="004B33EA">
        <w:br/>
        <w:t xml:space="preserve">    public void </w:t>
      </w:r>
      <w:proofErr w:type="spellStart"/>
      <w:r w:rsidRPr="004B33EA">
        <w:t>testUserNotFoundException</w:t>
      </w:r>
      <w:proofErr w:type="spellEnd"/>
      <w:r w:rsidRPr="004B33EA">
        <w:t>() throws Exception {</w:t>
      </w:r>
      <w:r w:rsidRPr="004B33EA">
        <w:br/>
        <w:t xml:space="preserve">        when(</w:t>
      </w:r>
      <w:proofErr w:type="spellStart"/>
      <w:r w:rsidRPr="004B33EA">
        <w:t>userService.getUserById</w:t>
      </w:r>
      <w:proofErr w:type="spellEnd"/>
      <w:r w:rsidRPr="004B33EA">
        <w:t>(1L)).</w:t>
      </w:r>
      <w:proofErr w:type="spellStart"/>
      <w:r w:rsidRPr="004B33EA">
        <w:t>thenThrow</w:t>
      </w:r>
      <w:proofErr w:type="spellEnd"/>
      <w:r w:rsidRPr="004B33EA">
        <w:t xml:space="preserve">(new </w:t>
      </w:r>
      <w:proofErr w:type="spellStart"/>
      <w:r w:rsidRPr="004B33EA">
        <w:t>NoSuchElementException</w:t>
      </w:r>
      <w:proofErr w:type="spellEnd"/>
      <w:r w:rsidRPr="004B33EA">
        <w:t>());</w:t>
      </w:r>
      <w:r w:rsidRPr="004B33EA">
        <w:br/>
      </w:r>
      <w:r w:rsidRPr="004B33EA">
        <w:br/>
        <w:t xml:space="preserve">        </w:t>
      </w:r>
      <w:proofErr w:type="spellStart"/>
      <w:r w:rsidRPr="004B33EA">
        <w:t>mockMvc.perform</w:t>
      </w:r>
      <w:proofErr w:type="spellEnd"/>
      <w:r w:rsidRPr="004B33EA">
        <w:t>(get("/users/1"))</w:t>
      </w:r>
      <w:r w:rsidRPr="004B33EA">
        <w:br/>
        <w:t xml:space="preserve">                .</w:t>
      </w:r>
      <w:proofErr w:type="spellStart"/>
      <w:r w:rsidRPr="004B33EA">
        <w:t>andExpect</w:t>
      </w:r>
      <w:proofErr w:type="spellEnd"/>
      <w:r w:rsidRPr="004B33EA">
        <w:t>(status().</w:t>
      </w:r>
      <w:proofErr w:type="spellStart"/>
      <w:r w:rsidRPr="004B33EA">
        <w:t>isNotFound</w:t>
      </w:r>
      <w:proofErr w:type="spellEnd"/>
      <w:r w:rsidRPr="004B33EA">
        <w:t>())</w:t>
      </w:r>
      <w:r w:rsidRPr="004B33EA">
        <w:br/>
        <w:t xml:space="preserve">                .</w:t>
      </w:r>
      <w:proofErr w:type="spellStart"/>
      <w:r w:rsidRPr="004B33EA">
        <w:t>andExpect</w:t>
      </w:r>
      <w:proofErr w:type="spellEnd"/>
      <w:r w:rsidRPr="004B33EA">
        <w:t>(content().string("User not found"));</w:t>
      </w:r>
      <w:r w:rsidRPr="004B33EA">
        <w:br/>
        <w:t xml:space="preserve">    }</w:t>
      </w:r>
      <w:r w:rsidRPr="004B33EA">
        <w:br/>
        <w:t>}</w:t>
      </w:r>
      <w:r w:rsidRPr="004B33EA">
        <w:br/>
      </w:r>
      <w:r w:rsidRPr="004B33EA">
        <w:rPr>
          <w:b/>
          <w:bCs/>
        </w:rPr>
        <w:t>Output:</w:t>
      </w:r>
      <w:r w:rsidRPr="004B33EA">
        <w:br/>
        <w:t xml:space="preserve">Exception test passed: </w:t>
      </w:r>
      <w:proofErr w:type="spellStart"/>
      <w:r w:rsidRPr="004B33EA">
        <w:t>NoSuchElementException</w:t>
      </w:r>
      <w:proofErr w:type="spellEnd"/>
      <w:r w:rsidRPr="004B33EA">
        <w:t xml:space="preserve"> handled with 404</w:t>
      </w:r>
      <w:r w:rsidRPr="004B33EA">
        <w:br/>
      </w:r>
    </w:p>
    <w:p w:rsidR="002F0C93" w:rsidRPr="004B33EA" w:rsidRDefault="002F0C93" w:rsidP="002F0C93">
      <w:pPr>
        <w:rPr>
          <w:b/>
          <w:bCs/>
        </w:rPr>
      </w:pPr>
      <w:r w:rsidRPr="004B33EA">
        <w:rPr>
          <w:b/>
          <w:bCs/>
        </w:rPr>
        <w:lastRenderedPageBreak/>
        <w:t>Exercise 9: Parameterized Test with JUnit</w:t>
      </w:r>
    </w:p>
    <w:p w:rsidR="00D77A0C" w:rsidRPr="004B33EA" w:rsidRDefault="002F0C93">
      <w:r w:rsidRPr="004B33EA">
        <w:br/>
        <w:t xml:space="preserve">class </w:t>
      </w:r>
      <w:proofErr w:type="spellStart"/>
      <w:r w:rsidRPr="004B33EA">
        <w:t>CalculatorServiceParamTest</w:t>
      </w:r>
      <w:proofErr w:type="spellEnd"/>
      <w:r w:rsidRPr="004B33EA">
        <w:t xml:space="preserve"> {</w:t>
      </w:r>
      <w:r w:rsidRPr="004B33EA">
        <w:br/>
      </w:r>
      <w:r w:rsidRPr="004B33EA">
        <w:br/>
        <w:t xml:space="preserve">    private final </w:t>
      </w:r>
      <w:proofErr w:type="spellStart"/>
      <w:r w:rsidRPr="004B33EA">
        <w:t>CalculatorService</w:t>
      </w:r>
      <w:proofErr w:type="spellEnd"/>
      <w:r w:rsidRPr="004B33EA">
        <w:t xml:space="preserve"> service = new </w:t>
      </w:r>
      <w:proofErr w:type="spellStart"/>
      <w:r w:rsidRPr="004B33EA">
        <w:t>CalculatorService</w:t>
      </w:r>
      <w:proofErr w:type="spellEnd"/>
      <w:r w:rsidRPr="004B33EA">
        <w:t>();</w:t>
      </w:r>
      <w:r w:rsidRPr="004B33EA">
        <w:br/>
      </w:r>
      <w:r w:rsidRPr="004B33EA">
        <w:br/>
        <w:t xml:space="preserve">    @</w:t>
      </w:r>
      <w:proofErr w:type="spellStart"/>
      <w:r w:rsidRPr="004B33EA">
        <w:t>ParameterizedTest</w:t>
      </w:r>
      <w:proofErr w:type="spellEnd"/>
      <w:r w:rsidRPr="004B33EA">
        <w:br/>
        <w:t xml:space="preserve">    @</w:t>
      </w:r>
      <w:proofErr w:type="spellStart"/>
      <w:r w:rsidRPr="004B33EA">
        <w:t>CsvSource</w:t>
      </w:r>
      <w:proofErr w:type="spellEnd"/>
      <w:r w:rsidRPr="004B33EA">
        <w:t>({</w:t>
      </w:r>
      <w:r w:rsidRPr="004B33EA">
        <w:br/>
        <w:t xml:space="preserve">        "1,2,3",</w:t>
      </w:r>
      <w:r w:rsidRPr="004B33EA">
        <w:br/>
        <w:t xml:space="preserve">        "2,3,5",</w:t>
      </w:r>
      <w:r w:rsidRPr="004B33EA">
        <w:br/>
        <w:t xml:space="preserve">        "-1,-1,-2",</w:t>
      </w:r>
      <w:r w:rsidRPr="004B33EA">
        <w:br/>
        <w:t xml:space="preserve">        "0,0,0"</w:t>
      </w:r>
      <w:r w:rsidRPr="004B33EA">
        <w:br/>
        <w:t xml:space="preserve">    })</w:t>
      </w:r>
      <w:r w:rsidRPr="004B33EA">
        <w:br/>
        <w:t xml:space="preserve">    void </w:t>
      </w:r>
      <w:proofErr w:type="spellStart"/>
      <w:r w:rsidRPr="004B33EA">
        <w:t>testAdd</w:t>
      </w:r>
      <w:proofErr w:type="spellEnd"/>
      <w:r w:rsidRPr="004B33EA">
        <w:t>(</w:t>
      </w:r>
      <w:proofErr w:type="spellStart"/>
      <w:r w:rsidRPr="004B33EA">
        <w:t>int</w:t>
      </w:r>
      <w:proofErr w:type="spellEnd"/>
      <w:r w:rsidRPr="004B33EA">
        <w:t xml:space="preserve"> a, </w:t>
      </w:r>
      <w:proofErr w:type="spellStart"/>
      <w:r w:rsidRPr="004B33EA">
        <w:t>int</w:t>
      </w:r>
      <w:proofErr w:type="spellEnd"/>
      <w:r w:rsidRPr="004B33EA">
        <w:t xml:space="preserve"> b, </w:t>
      </w:r>
      <w:proofErr w:type="spellStart"/>
      <w:r w:rsidRPr="004B33EA">
        <w:t>int</w:t>
      </w:r>
      <w:proofErr w:type="spellEnd"/>
      <w:r w:rsidRPr="004B33EA">
        <w:t xml:space="preserve"> expected) {</w:t>
      </w:r>
      <w:r w:rsidRPr="004B33EA">
        <w:br/>
        <w:t xml:space="preserve">        </w:t>
      </w:r>
      <w:proofErr w:type="spellStart"/>
      <w:r w:rsidRPr="004B33EA">
        <w:t>assertEquals</w:t>
      </w:r>
      <w:proofErr w:type="spellEnd"/>
      <w:r w:rsidRPr="004B33EA">
        <w:t xml:space="preserve">(expected, </w:t>
      </w:r>
      <w:proofErr w:type="spellStart"/>
      <w:r w:rsidRPr="004B33EA">
        <w:t>service.add</w:t>
      </w:r>
      <w:proofErr w:type="spellEnd"/>
      <w:r w:rsidRPr="004B33EA">
        <w:t>(a, b));</w:t>
      </w:r>
      <w:r w:rsidRPr="004B33EA">
        <w:br/>
        <w:t xml:space="preserve">    }</w:t>
      </w:r>
      <w:r w:rsidRPr="004B33EA">
        <w:br/>
        <w:t>}</w:t>
      </w:r>
      <w:r w:rsidRPr="004B33EA">
        <w:br/>
      </w:r>
      <w:r w:rsidRPr="004B33EA">
        <w:rPr>
          <w:b/>
          <w:bCs/>
        </w:rPr>
        <w:t>Output:</w:t>
      </w:r>
      <w:r w:rsidRPr="004B33EA">
        <w:br/>
        <w:t>Test passed: All add() combinations</w:t>
      </w:r>
      <w:r w:rsidRPr="004B33EA">
        <w:br/>
      </w:r>
    </w:p>
    <w:sectPr w:rsidR="00D77A0C" w:rsidRPr="004B33EA" w:rsidSect="004B33EA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117ED"/>
    <w:rsid w:val="00014AF7"/>
    <w:rsid w:val="00034616"/>
    <w:rsid w:val="0006063C"/>
    <w:rsid w:val="0015074B"/>
    <w:rsid w:val="0029639D"/>
    <w:rsid w:val="002F0C93"/>
    <w:rsid w:val="0031345F"/>
    <w:rsid w:val="00326F90"/>
    <w:rsid w:val="003629F9"/>
    <w:rsid w:val="004B1E82"/>
    <w:rsid w:val="004B33EA"/>
    <w:rsid w:val="004C3520"/>
    <w:rsid w:val="004F705A"/>
    <w:rsid w:val="00553DC1"/>
    <w:rsid w:val="00575513"/>
    <w:rsid w:val="0066030B"/>
    <w:rsid w:val="0070286A"/>
    <w:rsid w:val="00914C28"/>
    <w:rsid w:val="009B746F"/>
    <w:rsid w:val="009F4958"/>
    <w:rsid w:val="00AA1D8D"/>
    <w:rsid w:val="00B47730"/>
    <w:rsid w:val="00B613F0"/>
    <w:rsid w:val="00B93471"/>
    <w:rsid w:val="00C00128"/>
    <w:rsid w:val="00C24FA4"/>
    <w:rsid w:val="00C31028"/>
    <w:rsid w:val="00CB0664"/>
    <w:rsid w:val="00D77A0C"/>
    <w:rsid w:val="00E90EF5"/>
    <w:rsid w:val="00EC69CB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CE719-D1FA-4823-A254-0F6412CF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2025-06-29T04:45:00Z</dcterms:created>
  <dcterms:modified xsi:type="dcterms:W3CDTF">2025-06-29T04:45:00Z</dcterms:modified>
</cp:coreProperties>
</file>