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E82" w:rsidRPr="001D203E" w:rsidRDefault="00431802" w:rsidP="001D203E">
      <w:pPr>
        <w:pStyle w:val="Title"/>
        <w:pBdr>
          <w:bottom w:val="single" w:sz="8" w:space="31" w:color="4F81BD" w:themeColor="accent1"/>
        </w:pBdr>
        <w:jc w:val="center"/>
        <w:rPr>
          <w:bCs/>
          <w:color w:val="000000" w:themeColor="text1"/>
          <w:spacing w:val="0"/>
        </w:rPr>
      </w:pPr>
      <w:r>
        <w:rPr>
          <w:bCs/>
          <w:color w:val="000000" w:themeColor="text1"/>
          <w:spacing w:val="0"/>
        </w:rPr>
        <w:t>Superset ID: 6416829</w:t>
      </w:r>
    </w:p>
    <w:p w:rsidR="001D203E" w:rsidRPr="001D203E" w:rsidRDefault="004B1E82" w:rsidP="001D203E">
      <w:pPr>
        <w:pStyle w:val="Title"/>
        <w:pBdr>
          <w:bottom w:val="single" w:sz="8" w:space="31" w:color="4F81BD" w:themeColor="accent1"/>
        </w:pBdr>
      </w:pPr>
      <w:r>
        <w:t xml:space="preserve">Week </w:t>
      </w:r>
      <w:r w:rsidR="001D203E">
        <w:t>2</w:t>
      </w:r>
    </w:p>
    <w:p w:rsidR="00B93471" w:rsidRPr="00B93471" w:rsidRDefault="00B93471" w:rsidP="000117ED">
      <w:pPr>
        <w:pStyle w:val="Heading1"/>
      </w:pPr>
      <w:r w:rsidRPr="00B93471">
        <w:t>JUnit Testing Exercises</w:t>
      </w:r>
    </w:p>
    <w:p w:rsidR="00B613F0" w:rsidRPr="000117ED" w:rsidRDefault="00431802">
      <w:pPr>
        <w:pStyle w:val="Heading1"/>
        <w:rPr>
          <w:color w:val="000000" w:themeColor="text1"/>
        </w:rPr>
      </w:pPr>
      <w:r w:rsidRPr="000117ED">
        <w:rPr>
          <w:color w:val="000000" w:themeColor="text1"/>
        </w:rPr>
        <w:t>Exercise 1: Setting Up JUnit</w:t>
      </w:r>
    </w:p>
    <w:p w:rsidR="00B613F0" w:rsidRDefault="00431802">
      <w:r>
        <w:br/>
        <w:t>Test Code:</w:t>
      </w:r>
      <w:r>
        <w:br/>
        <w:t>@Test</w:t>
      </w:r>
      <w:r>
        <w:br/>
        <w:t>public void sampleTest() {</w:t>
      </w:r>
      <w:r>
        <w:br/>
        <w:t xml:space="preserve">    System.out.println("JUnit is set up correctly!");</w:t>
      </w:r>
      <w:r>
        <w:br/>
        <w:t>}</w:t>
      </w:r>
      <w:r>
        <w:br/>
      </w:r>
    </w:p>
    <w:p w:rsidR="00B613F0" w:rsidRDefault="009F4958">
      <w:r>
        <w:t xml:space="preserve"> Output:</w:t>
      </w:r>
    </w:p>
    <w:p w:rsidR="00B613F0" w:rsidRDefault="00431802">
      <w:r>
        <w:br/>
        <w:t>Running ExampleTest</w:t>
      </w:r>
      <w:r>
        <w:br/>
        <w:t>JUnit is set up correctly!</w:t>
      </w:r>
      <w:r>
        <w:br/>
        <w:t xml:space="preserve">Tests run: 1, </w:t>
      </w:r>
      <w:r>
        <w:t>Failures: 0</w:t>
      </w:r>
      <w:r>
        <w:br/>
      </w:r>
    </w:p>
    <w:p w:rsidR="00B613F0" w:rsidRPr="000117ED" w:rsidRDefault="00431802">
      <w:pPr>
        <w:pStyle w:val="Heading1"/>
        <w:rPr>
          <w:color w:val="000000" w:themeColor="text1"/>
        </w:rPr>
      </w:pPr>
      <w:r w:rsidRPr="000117ED">
        <w:rPr>
          <w:color w:val="000000" w:themeColor="text1"/>
        </w:rPr>
        <w:t>Exercise 2: Writing Basic JUnit Tests</w:t>
      </w:r>
    </w:p>
    <w:p w:rsidR="00B613F0" w:rsidRDefault="00431802">
      <w:r>
        <w:t>Main Code:</w:t>
      </w:r>
    </w:p>
    <w:p w:rsidR="00B613F0" w:rsidRDefault="00431802">
      <w:r>
        <w:br/>
        <w:t>public class Calculator {</w:t>
      </w:r>
      <w:r>
        <w:br/>
        <w:t xml:space="preserve">    public int add(int a, int b) { return a + b; }</w:t>
      </w:r>
      <w:r>
        <w:br/>
        <w:t xml:space="preserve">    public int subtract(int a, int b) { return a - b; }</w:t>
      </w:r>
      <w:r>
        <w:br/>
        <w:t>}</w:t>
      </w:r>
      <w:r>
        <w:br/>
      </w:r>
    </w:p>
    <w:p w:rsidR="00B613F0" w:rsidRDefault="00431802">
      <w:r>
        <w:t>Test Code:</w:t>
      </w:r>
    </w:p>
    <w:p w:rsidR="00B613F0" w:rsidRDefault="00431802">
      <w:r>
        <w:br/>
        <w:t>@Test</w:t>
      </w:r>
      <w:r>
        <w:br/>
        <w:t>public void testAddition() {</w:t>
      </w:r>
      <w:r>
        <w:br/>
        <w:t xml:space="preserve">    assert</w:t>
      </w:r>
      <w:r>
        <w:t>Equals(10, calc.add(7, 3));</w:t>
      </w:r>
      <w:r>
        <w:br/>
      </w:r>
      <w:r>
        <w:lastRenderedPageBreak/>
        <w:t>}</w:t>
      </w:r>
      <w:r>
        <w:br/>
      </w:r>
      <w:r>
        <w:br/>
        <w:t>@Test</w:t>
      </w:r>
      <w:r>
        <w:br/>
        <w:t>public void testSubtraction() {</w:t>
      </w:r>
      <w:r>
        <w:br/>
        <w:t xml:space="preserve">    assertEquals(4, calc.subtract(10, 6));</w:t>
      </w:r>
      <w:r>
        <w:br/>
        <w:t>}</w:t>
      </w:r>
      <w:r>
        <w:br/>
      </w:r>
    </w:p>
    <w:p w:rsidR="00B613F0" w:rsidRDefault="009F4958">
      <w:r>
        <w:t xml:space="preserve">  Output:</w:t>
      </w:r>
    </w:p>
    <w:p w:rsidR="00B613F0" w:rsidRDefault="00431802">
      <w:r>
        <w:br/>
        <w:t>Running CalculatorTest</w:t>
      </w:r>
      <w:r>
        <w:br/>
        <w:t>Tests run: 2, Failures: 0</w:t>
      </w:r>
      <w:r>
        <w:br/>
      </w:r>
    </w:p>
    <w:p w:rsidR="00B613F0" w:rsidRDefault="00431802">
      <w:pPr>
        <w:pStyle w:val="Heading1"/>
      </w:pPr>
      <w:r w:rsidRPr="000117ED">
        <w:rPr>
          <w:color w:val="000000" w:themeColor="text1"/>
        </w:rPr>
        <w:t>Exercise 3: Assertions in JUnit</w:t>
      </w:r>
    </w:p>
    <w:p w:rsidR="00B613F0" w:rsidRDefault="00431802">
      <w:r>
        <w:t>Test Code:</w:t>
      </w:r>
    </w:p>
    <w:p w:rsidR="00B613F0" w:rsidRDefault="00431802">
      <w:r>
        <w:br/>
        <w:t>@Test</w:t>
      </w:r>
      <w:r>
        <w:br/>
        <w:t>public void testAssertions() {</w:t>
      </w:r>
      <w:r>
        <w:br/>
        <w:t xml:space="preserve">    assertEquals(5, 2 + 3);         // Pass</w:t>
      </w:r>
      <w:r>
        <w:br/>
        <w:t xml:space="preserve">    assertTrue(5 &gt; 3);              // Pass</w:t>
      </w:r>
      <w:r>
        <w:br/>
        <w:t xml:space="preserve">    assertFalse(5 &lt; 3);             // Pass</w:t>
      </w:r>
      <w:r>
        <w:br/>
        <w:t xml:space="preserve">    assertNull(null);              // Pass</w:t>
      </w:r>
      <w:r>
        <w:br/>
        <w:t xml:space="preserve">    assertNotNull(new Object());   // Pass</w:t>
      </w:r>
      <w:r>
        <w:br/>
        <w:t>}</w:t>
      </w:r>
      <w:r>
        <w:br/>
      </w:r>
    </w:p>
    <w:p w:rsidR="00B613F0" w:rsidRDefault="009F4958">
      <w:r>
        <w:t xml:space="preserve">  Output:</w:t>
      </w:r>
    </w:p>
    <w:p w:rsidR="00B613F0" w:rsidRDefault="00431802">
      <w:r>
        <w:br/>
        <w:t>Running AssertionsTest</w:t>
      </w:r>
      <w:r>
        <w:br/>
      </w:r>
      <w:r>
        <w:t>Tests run: 1, Failures: 0</w:t>
      </w:r>
      <w:r>
        <w:br/>
      </w:r>
    </w:p>
    <w:p w:rsidR="00B613F0" w:rsidRPr="000117ED" w:rsidRDefault="00431802">
      <w:pPr>
        <w:pStyle w:val="Heading1"/>
        <w:rPr>
          <w:color w:val="000000" w:themeColor="text1"/>
        </w:rPr>
      </w:pPr>
      <w:r w:rsidRPr="000117ED">
        <w:rPr>
          <w:color w:val="000000" w:themeColor="text1"/>
        </w:rPr>
        <w:t>Exercise 4: AAA Pattern, Setup &amp; Teardown</w:t>
      </w:r>
    </w:p>
    <w:p w:rsidR="00B613F0" w:rsidRDefault="00431802">
      <w:r>
        <w:t>Test Code:</w:t>
      </w:r>
    </w:p>
    <w:p w:rsidR="00B613F0" w:rsidRDefault="00431802">
      <w:r>
        <w:br/>
        <w:t>@Before</w:t>
      </w:r>
      <w:r>
        <w:br/>
        <w:t>public void setUp() {</w:t>
      </w:r>
      <w:r>
        <w:br/>
        <w:t xml:space="preserve">    System.out.println("Setting up Calculator object...");</w:t>
      </w:r>
      <w:r>
        <w:br/>
      </w:r>
      <w:r>
        <w:lastRenderedPageBreak/>
        <w:t>}</w:t>
      </w:r>
      <w:r>
        <w:br/>
      </w:r>
      <w:r>
        <w:br/>
        <w:t>@After</w:t>
      </w:r>
      <w:r>
        <w:br/>
        <w:t>public void tearDown() {</w:t>
      </w:r>
      <w:r>
        <w:br/>
        <w:t xml:space="preserve">    System.out.println("Tearing down...");</w:t>
      </w:r>
      <w:r>
        <w:br/>
        <w:t>}</w:t>
      </w:r>
      <w:r>
        <w:br/>
      </w:r>
      <w:r>
        <w:br/>
        <w:t>@Test</w:t>
      </w:r>
      <w:r>
        <w:br/>
        <w:t>public void testAddAAA() {</w:t>
      </w:r>
      <w:r>
        <w:br/>
        <w:t xml:space="preserve">    assertEquals(10, calc.add(4, 6));</w:t>
      </w:r>
      <w:r>
        <w:br/>
        <w:t>}</w:t>
      </w:r>
      <w:r>
        <w:br/>
      </w:r>
      <w:r>
        <w:br/>
        <w:t>@Test</w:t>
      </w:r>
      <w:r>
        <w:br/>
        <w:t>public void testSubtractAAA() {</w:t>
      </w:r>
      <w:r>
        <w:br/>
        <w:t xml:space="preserve">    assertEquals(7, calc.subtract(9, 2));</w:t>
      </w:r>
      <w:r>
        <w:br/>
        <w:t>}</w:t>
      </w:r>
      <w:r>
        <w:br/>
      </w:r>
    </w:p>
    <w:p w:rsidR="00B613F0" w:rsidRDefault="009F4958">
      <w:r>
        <w:t xml:space="preserve">  Output:</w:t>
      </w:r>
    </w:p>
    <w:p w:rsidR="00B613F0" w:rsidRDefault="00431802">
      <w:r>
        <w:br/>
        <w:t>Running CalculatorLifecycleTest</w:t>
      </w:r>
      <w:r>
        <w:br/>
        <w:t>Setting up Calculator object...</w:t>
      </w:r>
      <w:r>
        <w:br/>
        <w:t>Tearing down...</w:t>
      </w:r>
      <w:r>
        <w:br/>
        <w:t>Setting up Ca</w:t>
      </w:r>
      <w:r>
        <w:t>lculator object...</w:t>
      </w:r>
      <w:r>
        <w:br/>
        <w:t>Tearing down...</w:t>
      </w:r>
      <w:r>
        <w:br/>
        <w:t>Tests run: 2, Failures: 0</w:t>
      </w:r>
      <w:r>
        <w:br/>
      </w:r>
    </w:p>
    <w:p w:rsidR="000117ED" w:rsidRDefault="000117ED"/>
    <w:p w:rsidR="000117ED" w:rsidRDefault="000117ED"/>
    <w:p w:rsidR="000117ED" w:rsidRDefault="000117ED"/>
    <w:p w:rsidR="000117ED" w:rsidRDefault="000117ED"/>
    <w:p w:rsidR="000117ED" w:rsidRDefault="000117ED"/>
    <w:p w:rsidR="000117ED" w:rsidRDefault="000117ED"/>
    <w:p w:rsidR="000117ED" w:rsidRDefault="000117ED"/>
    <w:p w:rsidR="000117ED" w:rsidRDefault="000117ED"/>
    <w:p w:rsidR="000117ED" w:rsidRDefault="000117ED"/>
    <w:p w:rsidR="00D77A0C" w:rsidRPr="00D77A0C" w:rsidRDefault="00D77A0C"/>
    <w:sectPr w:rsidR="00D77A0C" w:rsidRPr="00D77A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47730"/>
    <w:rsid w:val="000117ED"/>
    <w:rsid w:val="00014AF7"/>
    <w:rsid w:val="00034616"/>
    <w:rsid w:val="0006063C"/>
    <w:rsid w:val="0015074B"/>
    <w:rsid w:val="001D203E"/>
    <w:rsid w:val="00217A58"/>
    <w:rsid w:val="0029639D"/>
    <w:rsid w:val="002F0C93"/>
    <w:rsid w:val="00326F90"/>
    <w:rsid w:val="003629F9"/>
    <w:rsid w:val="00431802"/>
    <w:rsid w:val="004B1E82"/>
    <w:rsid w:val="004C3520"/>
    <w:rsid w:val="004F705A"/>
    <w:rsid w:val="00553DC1"/>
    <w:rsid w:val="00575513"/>
    <w:rsid w:val="0070286A"/>
    <w:rsid w:val="00762072"/>
    <w:rsid w:val="007D0924"/>
    <w:rsid w:val="00914C28"/>
    <w:rsid w:val="009B746F"/>
    <w:rsid w:val="009F4958"/>
    <w:rsid w:val="00AA1D8D"/>
    <w:rsid w:val="00B47730"/>
    <w:rsid w:val="00B613F0"/>
    <w:rsid w:val="00B93471"/>
    <w:rsid w:val="00C00128"/>
    <w:rsid w:val="00C24FA4"/>
    <w:rsid w:val="00CB0664"/>
    <w:rsid w:val="00D21854"/>
    <w:rsid w:val="00D77A0C"/>
    <w:rsid w:val="00E90EF5"/>
    <w:rsid w:val="00EC69CB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5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8CE7BCB-272A-41D6-BFF9-24E40131D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1603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DELL</cp:lastModifiedBy>
  <cp:revision>3</cp:revision>
  <dcterms:created xsi:type="dcterms:W3CDTF">2025-06-29T10:48:00Z</dcterms:created>
  <dcterms:modified xsi:type="dcterms:W3CDTF">2025-06-29T15:10:00Z</dcterms:modified>
  <cp:category/>
</cp:coreProperties>
</file>