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43E" w:rsidRDefault="005B643E" w:rsidP="00613E73">
      <w:pPr>
        <w:spacing w:line="240" w:lineRule="auto"/>
        <w:ind w:left="-630"/>
        <w:rPr>
          <w:sz w:val="32"/>
          <w:szCs w:val="32"/>
        </w:rPr>
      </w:pPr>
    </w:p>
    <w:p w:rsidR="00613E73" w:rsidRPr="00613E73" w:rsidRDefault="005B643E" w:rsidP="00613E73">
      <w:pPr>
        <w:spacing w:line="240" w:lineRule="auto"/>
        <w:rPr>
          <w:b/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13E73">
        <w:rPr>
          <w:sz w:val="32"/>
          <w:szCs w:val="32"/>
        </w:rPr>
        <w:tab/>
      </w:r>
      <w:r w:rsidR="00613E73" w:rsidRPr="00613E73">
        <w:rPr>
          <w:b/>
          <w:bCs/>
          <w:sz w:val="36"/>
          <w:szCs w:val="36"/>
        </w:rPr>
        <w:t xml:space="preserve">Superset ID: </w:t>
      </w:r>
      <w:r w:rsidR="00613E73" w:rsidRPr="00613E73">
        <w:rPr>
          <w:b/>
          <w:sz w:val="36"/>
          <w:szCs w:val="36"/>
        </w:rPr>
        <w:t>6416829</w:t>
      </w:r>
    </w:p>
    <w:p w:rsidR="00613E73" w:rsidRDefault="00613E73" w:rsidP="00613E73">
      <w:pPr>
        <w:jc w:val="center"/>
        <w:rPr>
          <w:b/>
          <w:bCs/>
          <w:sz w:val="36"/>
          <w:szCs w:val="36"/>
        </w:rPr>
      </w:pPr>
    </w:p>
    <w:p w:rsidR="00613E73" w:rsidRDefault="00613E73" w:rsidP="00613E7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613E73" w:rsidRDefault="00613E73" w:rsidP="00613E73">
      <w:pPr>
        <w:spacing w:after="0"/>
        <w:rPr>
          <w:b/>
          <w:bCs/>
          <w:sz w:val="28"/>
          <w:szCs w:val="28"/>
        </w:rPr>
      </w:pPr>
    </w:p>
    <w:p w:rsidR="00A86BE2" w:rsidRPr="00D6255D" w:rsidRDefault="00A86BE2" w:rsidP="00A86BE2">
      <w:pPr>
        <w:spacing w:after="0"/>
        <w:ind w:lef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:rsidR="00EA3DBD" w:rsidRPr="005B643E" w:rsidRDefault="00EA3DBD" w:rsidP="00613E73">
      <w:pPr>
        <w:spacing w:line="240" w:lineRule="auto"/>
        <w:ind w:left="-270"/>
        <w:rPr>
          <w:sz w:val="24"/>
          <w:szCs w:val="24"/>
        </w:rPr>
      </w:pPr>
      <w:r w:rsidRPr="005B643E">
        <w:rPr>
          <w:sz w:val="24"/>
          <w:szCs w:val="24"/>
        </w:rPr>
        <w:t>-- Create Tables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Customers (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   NUMBER PRIMARY KEY,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Name         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100),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Age           NUMBER,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Balance       NUMBER,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r w:rsidRPr="005B643E">
        <w:rPr>
          <w:sz w:val="24"/>
          <w:szCs w:val="24"/>
        </w:rPr>
        <w:t>IsVIP</w:t>
      </w:r>
      <w:proofErr w:type="spellEnd"/>
      <w:r w:rsidRPr="005B643E">
        <w:rPr>
          <w:sz w:val="24"/>
          <w:szCs w:val="24"/>
        </w:rPr>
        <w:t xml:space="preserve">         </w:t>
      </w:r>
      <w:proofErr w:type="gramStart"/>
      <w:r w:rsidRPr="005B643E">
        <w:rPr>
          <w:sz w:val="24"/>
          <w:szCs w:val="24"/>
        </w:rPr>
        <w:t>CHAR(</w:t>
      </w:r>
      <w:proofErr w:type="gramEnd"/>
      <w:r w:rsidRPr="005B643E">
        <w:rPr>
          <w:sz w:val="24"/>
          <w:szCs w:val="24"/>
        </w:rPr>
        <w:t>1),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LoanInterest</w:t>
      </w:r>
      <w:proofErr w:type="spellEnd"/>
      <w:r w:rsidRPr="005B643E">
        <w:rPr>
          <w:sz w:val="24"/>
          <w:szCs w:val="24"/>
        </w:rPr>
        <w:t xml:space="preserve">  NUMBER</w:t>
      </w:r>
      <w:proofErr w:type="gramEnd"/>
    </w:p>
    <w:p w:rsidR="00EA3DB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Loans (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r w:rsidRPr="005B643E">
        <w:rPr>
          <w:sz w:val="24"/>
          <w:szCs w:val="24"/>
        </w:rPr>
        <w:t>LoanID</w:t>
      </w:r>
      <w:proofErr w:type="spellEnd"/>
      <w:r w:rsidRPr="005B643E">
        <w:rPr>
          <w:sz w:val="24"/>
          <w:szCs w:val="24"/>
        </w:rPr>
        <w:t xml:space="preserve">       NUMBER PRIMARY KEY,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  NUMBER,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r w:rsidRPr="005B643E">
        <w:rPr>
          <w:sz w:val="24"/>
          <w:szCs w:val="24"/>
        </w:rPr>
        <w:t>DueDate</w:t>
      </w:r>
      <w:proofErr w:type="spellEnd"/>
      <w:r w:rsidRPr="005B643E">
        <w:rPr>
          <w:sz w:val="24"/>
          <w:szCs w:val="24"/>
        </w:rPr>
        <w:t xml:space="preserve">      DATE,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Amount       NUMBER</w:t>
      </w:r>
    </w:p>
    <w:p w:rsidR="00EA3DB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Sample Data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(1, 'John Doe', 65, 12000, 'N', 8.5);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(2, 'Alice Smith', 59, 9500, 'N', 7.5);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(3, 'Bob Brown', 72, 11000, 'N', 9.0);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(4, 'Emm</w:t>
      </w:r>
      <w:r w:rsidR="00057B5D" w:rsidRPr="005B643E">
        <w:rPr>
          <w:sz w:val="24"/>
          <w:szCs w:val="24"/>
        </w:rPr>
        <w:t>a Davis', 45, 10500, 'N', 8.2);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Loans VALUES (101, 1, SYSDATE + 10, 5000)</w:t>
      </w:r>
      <w:proofErr w:type="gramStart"/>
      <w:r w:rsidRPr="005B643E">
        <w:rPr>
          <w:sz w:val="24"/>
          <w:szCs w:val="24"/>
        </w:rPr>
        <w:t>;  --</w:t>
      </w:r>
      <w:proofErr w:type="gramEnd"/>
      <w:r w:rsidRPr="005B643E">
        <w:rPr>
          <w:sz w:val="24"/>
          <w:szCs w:val="24"/>
        </w:rPr>
        <w:t xml:space="preserve"> Due soon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Loans VALUES (102, 2, SYSDATE + 40, 3000)</w:t>
      </w:r>
      <w:proofErr w:type="gramStart"/>
      <w:r w:rsidRPr="005B643E">
        <w:rPr>
          <w:sz w:val="24"/>
          <w:szCs w:val="24"/>
        </w:rPr>
        <w:t>;  --</w:t>
      </w:r>
      <w:proofErr w:type="gramEnd"/>
      <w:r w:rsidRPr="005B643E">
        <w:rPr>
          <w:sz w:val="24"/>
          <w:szCs w:val="24"/>
        </w:rPr>
        <w:t xml:space="preserve"> Not due soon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Loans VALUES (103, 3, SY</w:t>
      </w:r>
      <w:r w:rsidR="00057B5D" w:rsidRPr="005B643E">
        <w:rPr>
          <w:sz w:val="24"/>
          <w:szCs w:val="24"/>
        </w:rPr>
        <w:t>SDATE + 5, 7000);   -- Due soon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COMMIT;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Scenario 1: Apply 1% Discount for Customers &gt; 60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FOR </w:t>
      </w:r>
      <w:proofErr w:type="spellStart"/>
      <w:r w:rsidRPr="005B643E">
        <w:rPr>
          <w:sz w:val="24"/>
          <w:szCs w:val="24"/>
        </w:rPr>
        <w:t>cust</w:t>
      </w:r>
      <w:proofErr w:type="spellEnd"/>
      <w:r w:rsidRPr="005B643E">
        <w:rPr>
          <w:sz w:val="24"/>
          <w:szCs w:val="24"/>
        </w:rPr>
        <w:t xml:space="preserve"> IN (SELECT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LoanInterest</w:t>
      </w:r>
      <w:proofErr w:type="spellEnd"/>
      <w:r w:rsidRPr="005B643E">
        <w:rPr>
          <w:sz w:val="24"/>
          <w:szCs w:val="24"/>
        </w:rPr>
        <w:t>, Age FROM Customers) LOOP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IF </w:t>
      </w:r>
      <w:proofErr w:type="spellStart"/>
      <w:r w:rsidRPr="005B643E">
        <w:rPr>
          <w:sz w:val="24"/>
          <w:szCs w:val="24"/>
        </w:rPr>
        <w:t>cust.Age</w:t>
      </w:r>
      <w:proofErr w:type="spellEnd"/>
      <w:r w:rsidRPr="005B643E">
        <w:rPr>
          <w:sz w:val="24"/>
          <w:szCs w:val="24"/>
        </w:rPr>
        <w:t xml:space="preserve"> &gt; 60 THEN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UPDATE Customers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SET </w:t>
      </w:r>
      <w:proofErr w:type="spellStart"/>
      <w:r w:rsidRPr="005B643E">
        <w:rPr>
          <w:sz w:val="24"/>
          <w:szCs w:val="24"/>
        </w:rPr>
        <w:t>LoanInterest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LoanInterest</w:t>
      </w:r>
      <w:proofErr w:type="spellEnd"/>
      <w:r w:rsidRPr="005B643E">
        <w:rPr>
          <w:sz w:val="24"/>
          <w:szCs w:val="24"/>
        </w:rPr>
        <w:t xml:space="preserve"> - 1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WHERE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cust.CustomerID</w:t>
      </w:r>
      <w:proofErr w:type="spellEnd"/>
      <w:r w:rsidRPr="005B643E">
        <w:rPr>
          <w:sz w:val="24"/>
          <w:szCs w:val="24"/>
        </w:rPr>
        <w:t>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END IF;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LOOP;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COMMIT;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-- Scenario 2: Set </w:t>
      </w:r>
      <w:proofErr w:type="spellStart"/>
      <w:r w:rsidRPr="005B643E">
        <w:rPr>
          <w:sz w:val="24"/>
          <w:szCs w:val="24"/>
        </w:rPr>
        <w:t>IsVIP</w:t>
      </w:r>
      <w:proofErr w:type="spellEnd"/>
      <w:r w:rsidRPr="005B643E">
        <w:rPr>
          <w:sz w:val="24"/>
          <w:szCs w:val="24"/>
        </w:rPr>
        <w:t xml:space="preserve"> = 'Y' for Balance &gt; $10,000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FOR </w:t>
      </w:r>
      <w:proofErr w:type="spellStart"/>
      <w:r w:rsidRPr="005B643E">
        <w:rPr>
          <w:sz w:val="24"/>
          <w:szCs w:val="24"/>
        </w:rPr>
        <w:t>cust</w:t>
      </w:r>
      <w:proofErr w:type="spellEnd"/>
      <w:r w:rsidRPr="005B643E">
        <w:rPr>
          <w:sz w:val="24"/>
          <w:szCs w:val="24"/>
        </w:rPr>
        <w:t xml:space="preserve"> IN (SELECT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>, Balance FROM Customers) LOOP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IF </w:t>
      </w:r>
      <w:proofErr w:type="spellStart"/>
      <w:r w:rsidRPr="005B643E">
        <w:rPr>
          <w:sz w:val="24"/>
          <w:szCs w:val="24"/>
        </w:rPr>
        <w:t>cust.Balance</w:t>
      </w:r>
      <w:proofErr w:type="spellEnd"/>
      <w:r w:rsidRPr="005B643E">
        <w:rPr>
          <w:sz w:val="24"/>
          <w:szCs w:val="24"/>
        </w:rPr>
        <w:t xml:space="preserve"> &gt; 10000 THEN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UPDATE Customers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SET </w:t>
      </w:r>
      <w:proofErr w:type="spellStart"/>
      <w:r w:rsidRPr="005B643E">
        <w:rPr>
          <w:sz w:val="24"/>
          <w:szCs w:val="24"/>
        </w:rPr>
        <w:t>IsVIP</w:t>
      </w:r>
      <w:proofErr w:type="spellEnd"/>
      <w:r w:rsidRPr="005B643E">
        <w:rPr>
          <w:sz w:val="24"/>
          <w:szCs w:val="24"/>
        </w:rPr>
        <w:t xml:space="preserve"> = 'Y'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WHERE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cust.CustomerID</w:t>
      </w:r>
      <w:proofErr w:type="spellEnd"/>
      <w:r w:rsidRPr="005B643E">
        <w:rPr>
          <w:sz w:val="24"/>
          <w:szCs w:val="24"/>
        </w:rPr>
        <w:t>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END IF;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LOOP;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COMMIT;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Scenario 3: Print Reminders for Loans Due in Next 30 Days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FOR loan IN (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SELECT </w:t>
      </w:r>
      <w:proofErr w:type="spellStart"/>
      <w:r w:rsidRPr="005B643E">
        <w:rPr>
          <w:sz w:val="24"/>
          <w:szCs w:val="24"/>
        </w:rPr>
        <w:t>LoanID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DueDate</w:t>
      </w:r>
      <w:proofErr w:type="spellEnd"/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FROM Loans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  WHERE </w:t>
      </w:r>
      <w:proofErr w:type="spellStart"/>
      <w:r w:rsidRPr="005B643E">
        <w:rPr>
          <w:sz w:val="24"/>
          <w:szCs w:val="24"/>
        </w:rPr>
        <w:t>DueDate</w:t>
      </w:r>
      <w:proofErr w:type="spellEnd"/>
      <w:r w:rsidRPr="005B643E">
        <w:rPr>
          <w:sz w:val="24"/>
          <w:szCs w:val="24"/>
        </w:rPr>
        <w:t xml:space="preserve"> &lt;= SYSDATE + 30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 LOOP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 xml:space="preserve">'Reminder: Loan ID ' || </w:t>
      </w:r>
      <w:proofErr w:type="spellStart"/>
      <w:r w:rsidRPr="005B643E">
        <w:rPr>
          <w:sz w:val="24"/>
          <w:szCs w:val="24"/>
        </w:rPr>
        <w:t>loan.LoanID</w:t>
      </w:r>
      <w:proofErr w:type="spellEnd"/>
      <w:r w:rsidRPr="005B643E">
        <w:rPr>
          <w:sz w:val="24"/>
          <w:szCs w:val="24"/>
        </w:rPr>
        <w:t xml:space="preserve"> ||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                 </w:t>
      </w:r>
      <w:proofErr w:type="gramStart"/>
      <w:r w:rsidRPr="005B643E">
        <w:rPr>
          <w:sz w:val="24"/>
          <w:szCs w:val="24"/>
        </w:rPr>
        <w:t>' for</w:t>
      </w:r>
      <w:proofErr w:type="gramEnd"/>
      <w:r w:rsidRPr="005B643E">
        <w:rPr>
          <w:sz w:val="24"/>
          <w:szCs w:val="24"/>
        </w:rPr>
        <w:t xml:space="preserve"> Customer ID ' || </w:t>
      </w:r>
      <w:proofErr w:type="spellStart"/>
      <w:r w:rsidRPr="005B643E">
        <w:rPr>
          <w:sz w:val="24"/>
          <w:szCs w:val="24"/>
        </w:rPr>
        <w:t>loan.CustomerID</w:t>
      </w:r>
      <w:proofErr w:type="spellEnd"/>
      <w:r w:rsidRPr="005B643E">
        <w:rPr>
          <w:sz w:val="24"/>
          <w:szCs w:val="24"/>
        </w:rPr>
        <w:t xml:space="preserve"> ||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                 ' </w:t>
      </w:r>
      <w:proofErr w:type="gramStart"/>
      <w:r w:rsidRPr="005B643E">
        <w:rPr>
          <w:sz w:val="24"/>
          <w:szCs w:val="24"/>
        </w:rPr>
        <w:t>is</w:t>
      </w:r>
      <w:proofErr w:type="gramEnd"/>
      <w:r w:rsidRPr="005B643E">
        <w:rPr>
          <w:sz w:val="24"/>
          <w:szCs w:val="24"/>
        </w:rPr>
        <w:t xml:space="preserve"> due on ' || TO_CHAR(</w:t>
      </w:r>
      <w:proofErr w:type="spellStart"/>
      <w:r w:rsidRPr="005B643E">
        <w:rPr>
          <w:sz w:val="24"/>
          <w:szCs w:val="24"/>
        </w:rPr>
        <w:t>loan.DueDate</w:t>
      </w:r>
      <w:proofErr w:type="spellEnd"/>
      <w:r w:rsidRPr="005B643E">
        <w:rPr>
          <w:sz w:val="24"/>
          <w:szCs w:val="24"/>
        </w:rPr>
        <w:t>, 'DD-MON-YYYY'));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LOOP;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View Final Customer Table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SELECT * FROM Customers;</w:t>
      </w:r>
    </w:p>
    <w:p w:rsidR="00EA3DBD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View Final Loan Table</w:t>
      </w:r>
    </w:p>
    <w:p w:rsidR="00613E73" w:rsidRDefault="00613E73" w:rsidP="00613E73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SELECT * FROM Loans;</w:t>
      </w:r>
    </w:p>
    <w:p w:rsidR="00613E73" w:rsidRPr="00613E73" w:rsidRDefault="00613E73" w:rsidP="005B643E">
      <w:pPr>
        <w:spacing w:line="240" w:lineRule="auto"/>
        <w:rPr>
          <w:b/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-379095</wp:posOffset>
            </wp:positionH>
            <wp:positionV relativeFrom="margin">
              <wp:posOffset>4050665</wp:posOffset>
            </wp:positionV>
            <wp:extent cx="5480685" cy="3039110"/>
            <wp:effectExtent l="1905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-379095</wp:posOffset>
            </wp:positionH>
            <wp:positionV relativeFrom="margin">
              <wp:posOffset>7175500</wp:posOffset>
            </wp:positionV>
            <wp:extent cx="5475605" cy="1456055"/>
            <wp:effectExtent l="19050" t="0" r="0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613E7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:rsidR="002842E1" w:rsidRPr="00A86BE2" w:rsidRDefault="00A86BE2" w:rsidP="005B643E">
      <w:pPr>
        <w:spacing w:line="240" w:lineRule="auto"/>
        <w:rPr>
          <w:b/>
          <w:sz w:val="24"/>
          <w:szCs w:val="24"/>
        </w:rPr>
      </w:pPr>
      <w:r w:rsidRPr="00A86BE2">
        <w:rPr>
          <w:b/>
          <w:sz w:val="24"/>
          <w:szCs w:val="24"/>
        </w:rPr>
        <w:lastRenderedPageBreak/>
        <w:t>QUERY: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Create Customers table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Customers (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Name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100),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DOB DATE,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Balance NUMBER,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 xml:space="preserve"> DATE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Create Accounts table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Accounts (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NUMBER,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r w:rsidRPr="005B643E">
        <w:rPr>
          <w:sz w:val="24"/>
          <w:szCs w:val="24"/>
        </w:rPr>
        <w:t>AccountType</w:t>
      </w:r>
      <w:proofErr w:type="spellEnd"/>
      <w:r w:rsidRPr="005B643E">
        <w:rPr>
          <w:sz w:val="24"/>
          <w:szCs w:val="24"/>
        </w:rPr>
        <w:t xml:space="preserve">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20),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Balance NUMBER,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 xml:space="preserve"> DATE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Create Employees table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Employees (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r w:rsidRPr="005B643E">
        <w:rPr>
          <w:sz w:val="24"/>
          <w:szCs w:val="24"/>
        </w:rPr>
        <w:t>EmployeeID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Name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100),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Position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50),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Salary NUMBER,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Department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50),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r w:rsidRPr="005B643E">
        <w:rPr>
          <w:sz w:val="24"/>
          <w:szCs w:val="24"/>
        </w:rPr>
        <w:t>HireDate</w:t>
      </w:r>
      <w:proofErr w:type="spellEnd"/>
      <w:r w:rsidRPr="005B643E">
        <w:rPr>
          <w:sz w:val="24"/>
          <w:szCs w:val="24"/>
        </w:rPr>
        <w:t xml:space="preserve"> DATE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Customers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INSERT INTO Customers VALUES (1, 'John Doe', TO_</w:t>
      </w:r>
      <w:proofErr w:type="gramStart"/>
      <w:r w:rsidRPr="005B643E">
        <w:rPr>
          <w:sz w:val="24"/>
          <w:szCs w:val="24"/>
        </w:rPr>
        <w:t>DATE(</w:t>
      </w:r>
      <w:proofErr w:type="gramEnd"/>
      <w:r w:rsidRPr="005B643E">
        <w:rPr>
          <w:sz w:val="24"/>
          <w:szCs w:val="24"/>
        </w:rPr>
        <w:t>'1985-05-15', 'YYYY-MM-DD'), 1000, SYSDATE);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Accounts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(1, 1, 'Savings', 1000, SYSDATE);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(2, 1, 'Checking', 500, SYSDATE);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Employees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Employees VALUES (1, 'Alice', 'Manager', 70000, 'HR', TO_</w:t>
      </w:r>
      <w:proofErr w:type="gramStart"/>
      <w:r w:rsidRPr="005B643E">
        <w:rPr>
          <w:sz w:val="24"/>
          <w:szCs w:val="24"/>
        </w:rPr>
        <w:t>DATE(</w:t>
      </w:r>
      <w:proofErr w:type="gramEnd"/>
      <w:r w:rsidRPr="005B643E">
        <w:rPr>
          <w:sz w:val="24"/>
          <w:szCs w:val="24"/>
        </w:rPr>
        <w:t>'2015-06-15', 'YYYY-MM-DD'));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COMMIT;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5B643E">
        <w:rPr>
          <w:sz w:val="24"/>
          <w:szCs w:val="24"/>
        </w:rPr>
        <w:t>AddNewCustomer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p_id</w:t>
      </w:r>
      <w:proofErr w:type="spellEnd"/>
      <w:proofErr w:type="gramEnd"/>
      <w:r w:rsidRPr="005B643E">
        <w:rPr>
          <w:sz w:val="24"/>
          <w:szCs w:val="24"/>
        </w:rPr>
        <w:t xml:space="preserve"> IN NUMBER,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p_name</w:t>
      </w:r>
      <w:proofErr w:type="spellEnd"/>
      <w:proofErr w:type="gramEnd"/>
      <w:r w:rsidRPr="005B643E">
        <w:rPr>
          <w:sz w:val="24"/>
          <w:szCs w:val="24"/>
        </w:rPr>
        <w:t xml:space="preserve"> IN VARCHAR2,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p_dob</w:t>
      </w:r>
      <w:proofErr w:type="spellEnd"/>
      <w:proofErr w:type="gramEnd"/>
      <w:r w:rsidRPr="005B643E">
        <w:rPr>
          <w:sz w:val="24"/>
          <w:szCs w:val="24"/>
        </w:rPr>
        <w:t xml:space="preserve"> IN DATE,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p_balance</w:t>
      </w:r>
      <w:proofErr w:type="spellEnd"/>
      <w:proofErr w:type="gramEnd"/>
      <w:r w:rsidRPr="005B643E">
        <w:rPr>
          <w:sz w:val="24"/>
          <w:szCs w:val="24"/>
        </w:rPr>
        <w:t xml:space="preserve"> IN NUMBER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 AS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INSERT INTO Customers (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, Name, DOB, Balance,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>)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VALUES (</w:t>
      </w:r>
      <w:proofErr w:type="spellStart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p_name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p_dob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p_balance</w:t>
      </w:r>
      <w:proofErr w:type="spellEnd"/>
      <w:r w:rsidRPr="005B643E">
        <w:rPr>
          <w:sz w:val="24"/>
          <w:szCs w:val="24"/>
        </w:rPr>
        <w:t>, SYSDATE);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'Customer added successfully.');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WHEN DUP_VAL_ON_INDEX THEN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'Error: Customer with same ID already exists.');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WHEN OTHERS THEN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'Unexpected error: ' || SQLERRM);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/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5B643E">
        <w:rPr>
          <w:sz w:val="24"/>
          <w:szCs w:val="24"/>
        </w:rPr>
        <w:t>SafeTransferFunds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p_from</w:t>
      </w:r>
      <w:proofErr w:type="spellEnd"/>
      <w:proofErr w:type="gramEnd"/>
      <w:r w:rsidRPr="005B643E">
        <w:rPr>
          <w:sz w:val="24"/>
          <w:szCs w:val="24"/>
        </w:rPr>
        <w:t xml:space="preserve"> IN NUMBER,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p_to</w:t>
      </w:r>
      <w:proofErr w:type="spellEnd"/>
      <w:proofErr w:type="gramEnd"/>
      <w:r w:rsidRPr="005B643E">
        <w:rPr>
          <w:sz w:val="24"/>
          <w:szCs w:val="24"/>
        </w:rPr>
        <w:t xml:space="preserve"> IN NUMBER,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p_amount</w:t>
      </w:r>
      <w:proofErr w:type="spellEnd"/>
      <w:proofErr w:type="gramEnd"/>
      <w:r w:rsidRPr="005B643E">
        <w:rPr>
          <w:sz w:val="24"/>
          <w:szCs w:val="24"/>
        </w:rPr>
        <w:t xml:space="preserve"> IN NUMBER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 AS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v_balance</w:t>
      </w:r>
      <w:proofErr w:type="spellEnd"/>
      <w:proofErr w:type="gramEnd"/>
      <w:r w:rsidRPr="005B643E">
        <w:rPr>
          <w:sz w:val="24"/>
          <w:szCs w:val="24"/>
        </w:rPr>
        <w:t xml:space="preserve"> NUMBER;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SELECT Balance INTO </w:t>
      </w:r>
      <w:proofErr w:type="spellStart"/>
      <w:r w:rsidRPr="005B643E">
        <w:rPr>
          <w:sz w:val="24"/>
          <w:szCs w:val="24"/>
        </w:rPr>
        <w:t>v_balance</w:t>
      </w:r>
      <w:proofErr w:type="spellEnd"/>
      <w:r w:rsidRPr="005B643E">
        <w:rPr>
          <w:sz w:val="24"/>
          <w:szCs w:val="24"/>
        </w:rPr>
        <w:t xml:space="preserve"> FROM Accounts WHERE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p_from</w:t>
      </w:r>
      <w:proofErr w:type="spellEnd"/>
      <w:r w:rsidRPr="005B643E">
        <w:rPr>
          <w:sz w:val="24"/>
          <w:szCs w:val="24"/>
        </w:rPr>
        <w:t>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IF </w:t>
      </w:r>
      <w:proofErr w:type="spellStart"/>
      <w:r w:rsidRPr="005B643E">
        <w:rPr>
          <w:sz w:val="24"/>
          <w:szCs w:val="24"/>
        </w:rPr>
        <w:t>v_balance</w:t>
      </w:r>
      <w:proofErr w:type="spellEnd"/>
      <w:r w:rsidRPr="005B643E">
        <w:rPr>
          <w:sz w:val="24"/>
          <w:szCs w:val="24"/>
        </w:rPr>
        <w:t xml:space="preserve"> &lt; </w:t>
      </w:r>
      <w:proofErr w:type="spellStart"/>
      <w:r w:rsidRPr="005B643E">
        <w:rPr>
          <w:sz w:val="24"/>
          <w:szCs w:val="24"/>
        </w:rPr>
        <w:t>p_amount</w:t>
      </w:r>
      <w:proofErr w:type="spellEnd"/>
      <w:r w:rsidRPr="005B643E">
        <w:rPr>
          <w:sz w:val="24"/>
          <w:szCs w:val="24"/>
        </w:rPr>
        <w:t xml:space="preserve"> THEN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RAISE_APPLICATION_</w:t>
      </w:r>
      <w:proofErr w:type="gramStart"/>
      <w:r w:rsidRPr="005B643E">
        <w:rPr>
          <w:sz w:val="24"/>
          <w:szCs w:val="24"/>
        </w:rPr>
        <w:t>ERROR(</w:t>
      </w:r>
      <w:proofErr w:type="gramEnd"/>
      <w:r w:rsidRPr="005B643E">
        <w:rPr>
          <w:sz w:val="24"/>
          <w:szCs w:val="24"/>
        </w:rPr>
        <w:t>-20001, 'Insufficient balance in source account');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END IF;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UPDATE Accounts SET Balance = Balance - </w:t>
      </w:r>
      <w:proofErr w:type="spellStart"/>
      <w:r w:rsidRPr="005B643E">
        <w:rPr>
          <w:sz w:val="24"/>
          <w:szCs w:val="24"/>
        </w:rPr>
        <w:t>p_amount</w:t>
      </w:r>
      <w:proofErr w:type="spellEnd"/>
      <w:r w:rsidRPr="005B643E">
        <w:rPr>
          <w:sz w:val="24"/>
          <w:szCs w:val="24"/>
        </w:rPr>
        <w:t xml:space="preserve"> WHERE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p_from</w:t>
      </w:r>
      <w:proofErr w:type="spellEnd"/>
      <w:r w:rsidRPr="005B643E">
        <w:rPr>
          <w:sz w:val="24"/>
          <w:szCs w:val="24"/>
        </w:rPr>
        <w:t>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UPDATE Accounts SET Balance = Balance + </w:t>
      </w:r>
      <w:proofErr w:type="spellStart"/>
      <w:r w:rsidRPr="005B643E">
        <w:rPr>
          <w:sz w:val="24"/>
          <w:szCs w:val="24"/>
        </w:rPr>
        <w:t>p_amount</w:t>
      </w:r>
      <w:proofErr w:type="spellEnd"/>
      <w:r w:rsidRPr="005B643E">
        <w:rPr>
          <w:sz w:val="24"/>
          <w:szCs w:val="24"/>
        </w:rPr>
        <w:t xml:space="preserve"> WHERE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p_to</w:t>
      </w:r>
      <w:proofErr w:type="spellEnd"/>
      <w:r w:rsidRPr="005B643E">
        <w:rPr>
          <w:sz w:val="24"/>
          <w:szCs w:val="24"/>
        </w:rPr>
        <w:t>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'Funds transferred successfully.');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WHEN OTHERS THEN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ROLLBACK;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'Transfer failed: ' || SQLERRM);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5B643E">
        <w:rPr>
          <w:sz w:val="24"/>
          <w:szCs w:val="24"/>
        </w:rPr>
        <w:t>UpdateSalary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p_emp_id</w:t>
      </w:r>
      <w:proofErr w:type="spellEnd"/>
      <w:proofErr w:type="gramEnd"/>
      <w:r w:rsidRPr="005B643E">
        <w:rPr>
          <w:sz w:val="24"/>
          <w:szCs w:val="24"/>
        </w:rPr>
        <w:t xml:space="preserve"> IN NUMBER,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p_percent</w:t>
      </w:r>
      <w:proofErr w:type="spellEnd"/>
      <w:proofErr w:type="gramEnd"/>
      <w:r w:rsidRPr="005B643E">
        <w:rPr>
          <w:sz w:val="24"/>
          <w:szCs w:val="24"/>
        </w:rPr>
        <w:t xml:space="preserve"> IN NUMBER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 AS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UPDATE Employees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SET Salary = Salary + (Salary * </w:t>
      </w:r>
      <w:proofErr w:type="spellStart"/>
      <w:r w:rsidRPr="005B643E">
        <w:rPr>
          <w:sz w:val="24"/>
          <w:szCs w:val="24"/>
        </w:rPr>
        <w:t>p_percent</w:t>
      </w:r>
      <w:proofErr w:type="spellEnd"/>
      <w:r w:rsidRPr="005B643E">
        <w:rPr>
          <w:sz w:val="24"/>
          <w:szCs w:val="24"/>
        </w:rPr>
        <w:t xml:space="preserve"> / 100)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WHERE </w:t>
      </w:r>
      <w:proofErr w:type="spellStart"/>
      <w:r w:rsidRPr="005B643E">
        <w:rPr>
          <w:sz w:val="24"/>
          <w:szCs w:val="24"/>
        </w:rPr>
        <w:t>EmployeeID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p_emp_id</w:t>
      </w:r>
      <w:proofErr w:type="spellEnd"/>
      <w:r w:rsidRPr="005B643E">
        <w:rPr>
          <w:sz w:val="24"/>
          <w:szCs w:val="24"/>
        </w:rPr>
        <w:t>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IF SQL%ROWCOUNT = 0 THEN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RAISE_APPLICATION_</w:t>
      </w:r>
      <w:proofErr w:type="gramStart"/>
      <w:r w:rsidRPr="005B643E">
        <w:rPr>
          <w:sz w:val="24"/>
          <w:szCs w:val="24"/>
        </w:rPr>
        <w:t>ERROR(</w:t>
      </w:r>
      <w:proofErr w:type="gramEnd"/>
      <w:r w:rsidRPr="005B643E">
        <w:rPr>
          <w:sz w:val="24"/>
          <w:szCs w:val="24"/>
        </w:rPr>
        <w:t>-20002, 'Employee not found');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END IF;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'Salary updated successfully.');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WHEN OTHERS THEN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'Error: ' || SQLERRM);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Add new customer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EXEC </w:t>
      </w:r>
      <w:proofErr w:type="spellStart"/>
      <w:proofErr w:type="gramStart"/>
      <w:r w:rsidRPr="005B643E">
        <w:rPr>
          <w:sz w:val="24"/>
          <w:szCs w:val="24"/>
        </w:rPr>
        <w:t>AddNewCustomer</w:t>
      </w:r>
      <w:proofErr w:type="spellEnd"/>
      <w:r w:rsidRPr="005B643E">
        <w:rPr>
          <w:sz w:val="24"/>
          <w:szCs w:val="24"/>
        </w:rPr>
        <w:t>(</w:t>
      </w:r>
      <w:proofErr w:type="gramEnd"/>
      <w:r w:rsidRPr="005B643E">
        <w:rPr>
          <w:sz w:val="24"/>
          <w:szCs w:val="24"/>
        </w:rPr>
        <w:t>2, 'Jane Smith', TO_DATE('1990-07-20', 'YYYY-MM-DD'), 1500);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Transfer funds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EXEC </w:t>
      </w:r>
      <w:proofErr w:type="spellStart"/>
      <w:proofErr w:type="gramStart"/>
      <w:r w:rsidRPr="005B643E">
        <w:rPr>
          <w:sz w:val="24"/>
          <w:szCs w:val="24"/>
        </w:rPr>
        <w:t>SafeTransferFunds</w:t>
      </w:r>
      <w:proofErr w:type="spellEnd"/>
      <w:r w:rsidRPr="005B643E">
        <w:rPr>
          <w:sz w:val="24"/>
          <w:szCs w:val="24"/>
        </w:rPr>
        <w:t>(</w:t>
      </w:r>
      <w:proofErr w:type="gramEnd"/>
      <w:r w:rsidRPr="005B643E">
        <w:rPr>
          <w:sz w:val="24"/>
          <w:szCs w:val="24"/>
        </w:rPr>
        <w:t>1, 2, 200);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Update salary</w:t>
      </w: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EXEC </w:t>
      </w:r>
      <w:proofErr w:type="spellStart"/>
      <w:proofErr w:type="gramStart"/>
      <w:r w:rsidRPr="005B643E">
        <w:rPr>
          <w:sz w:val="24"/>
          <w:szCs w:val="24"/>
        </w:rPr>
        <w:t>UpdateSalary</w:t>
      </w:r>
      <w:proofErr w:type="spellEnd"/>
      <w:r w:rsidRPr="005B643E">
        <w:rPr>
          <w:sz w:val="24"/>
          <w:szCs w:val="24"/>
        </w:rPr>
        <w:t>(</w:t>
      </w:r>
      <w:proofErr w:type="gramEnd"/>
      <w:r w:rsidRPr="005B643E">
        <w:rPr>
          <w:sz w:val="24"/>
          <w:szCs w:val="24"/>
        </w:rPr>
        <w:t>1, 10);</w:t>
      </w:r>
    </w:p>
    <w:p w:rsidR="002842E1" w:rsidRDefault="002842E1" w:rsidP="005B643E">
      <w:pPr>
        <w:spacing w:line="240" w:lineRule="auto"/>
        <w:rPr>
          <w:sz w:val="24"/>
          <w:szCs w:val="24"/>
        </w:rPr>
      </w:pPr>
    </w:p>
    <w:p w:rsidR="00A86BE2" w:rsidRPr="005B643E" w:rsidRDefault="00A86BE2" w:rsidP="005B643E">
      <w:pPr>
        <w:spacing w:line="240" w:lineRule="auto"/>
        <w:rPr>
          <w:sz w:val="24"/>
          <w:szCs w:val="24"/>
        </w:rPr>
      </w:pPr>
    </w:p>
    <w:p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noProof/>
          <w:sz w:val="24"/>
          <w:szCs w:val="24"/>
        </w:rPr>
        <w:lastRenderedPageBreak/>
        <w:drawing>
          <wp:inline distT="0" distB="0" distL="0" distR="0">
            <wp:extent cx="5329632" cy="2237509"/>
            <wp:effectExtent l="19050" t="0" r="436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73" w:rsidRDefault="00613E73" w:rsidP="00613E73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EA3DBD" w:rsidRDefault="00EA3DBD" w:rsidP="005B643E">
      <w:pPr>
        <w:spacing w:line="240" w:lineRule="auto"/>
        <w:rPr>
          <w:sz w:val="24"/>
          <w:szCs w:val="24"/>
        </w:rPr>
      </w:pPr>
    </w:p>
    <w:p w:rsidR="00A86BE2" w:rsidRPr="00A86BE2" w:rsidRDefault="00A86BE2" w:rsidP="005B643E">
      <w:pPr>
        <w:spacing w:line="240" w:lineRule="auto"/>
        <w:rPr>
          <w:b/>
          <w:sz w:val="24"/>
          <w:szCs w:val="24"/>
        </w:rPr>
      </w:pPr>
      <w:r w:rsidRPr="00A86BE2">
        <w:rPr>
          <w:b/>
          <w:sz w:val="24"/>
          <w:szCs w:val="24"/>
        </w:rPr>
        <w:t>QUERY: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Create Customers Table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Customers (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Name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100),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DOB DATE,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 xml:space="preserve"> DATE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Create Accounts Table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Accounts (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NUMBER,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AccountType</w:t>
      </w:r>
      <w:proofErr w:type="spellEnd"/>
      <w:r w:rsidRPr="005B643E">
        <w:rPr>
          <w:sz w:val="24"/>
          <w:szCs w:val="24"/>
        </w:rPr>
        <w:t xml:space="preserve">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20),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 xml:space="preserve"> DATE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Create Employees Table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CREATE TABLE Employees (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EmployeeID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Name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100),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Position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50),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Salary NUMBER,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Department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50),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HireDate</w:t>
      </w:r>
      <w:proofErr w:type="spellEnd"/>
      <w:r w:rsidRPr="005B643E">
        <w:rPr>
          <w:sz w:val="24"/>
          <w:szCs w:val="24"/>
        </w:rPr>
        <w:t xml:space="preserve"> DATE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Accounts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(1, 1, 'Savings', 5000, SYSDATE);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(2, 1, 'Checking', 3000, SYSDATE);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Employees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Employees VALUES (1, 'Alice Johnson', 'Manager', 70000, 'HR', SYSDATE);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Employees VALUES (2, 'Bob Brown', 'Developer', 60000, 'IT', SYSDATE);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COMMIT;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PROCEDURE </w:t>
      </w:r>
      <w:proofErr w:type="spellStart"/>
      <w:r w:rsidRPr="005B643E">
        <w:rPr>
          <w:sz w:val="24"/>
          <w:szCs w:val="24"/>
        </w:rPr>
        <w:t>ProcessMonthlyInterest</w:t>
      </w:r>
      <w:proofErr w:type="spellEnd"/>
      <w:r w:rsidRPr="005B643E">
        <w:rPr>
          <w:sz w:val="24"/>
          <w:szCs w:val="24"/>
        </w:rPr>
        <w:t xml:space="preserve"> IS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UPDATE Accounts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SET Balance = Balance + (Balance * 0.01)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WHERE </w:t>
      </w:r>
      <w:proofErr w:type="spellStart"/>
      <w:r w:rsidRPr="005B643E">
        <w:rPr>
          <w:sz w:val="24"/>
          <w:szCs w:val="24"/>
        </w:rPr>
        <w:t>AccountType</w:t>
      </w:r>
      <w:proofErr w:type="spellEnd"/>
      <w:r w:rsidRPr="005B643E">
        <w:rPr>
          <w:sz w:val="24"/>
          <w:szCs w:val="24"/>
        </w:rPr>
        <w:t xml:space="preserve"> = 'Savings';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COMMIT;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'Monthly interest processed successfully.');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WHEN OTHERS THEN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'Error: ' || SQLERRM);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5B643E">
        <w:rPr>
          <w:sz w:val="24"/>
          <w:szCs w:val="24"/>
        </w:rPr>
        <w:t>UpdateEmployeeBonus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p_department</w:t>
      </w:r>
      <w:proofErr w:type="spellEnd"/>
      <w:proofErr w:type="gramEnd"/>
      <w:r w:rsidRPr="005B643E">
        <w:rPr>
          <w:sz w:val="24"/>
          <w:szCs w:val="24"/>
        </w:rPr>
        <w:t xml:space="preserve"> IN VARCHAR2,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p_bonus_percent</w:t>
      </w:r>
      <w:proofErr w:type="spellEnd"/>
      <w:proofErr w:type="gramEnd"/>
      <w:r w:rsidRPr="005B643E">
        <w:rPr>
          <w:sz w:val="24"/>
          <w:szCs w:val="24"/>
        </w:rPr>
        <w:t xml:space="preserve"> IN NUMBER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 IS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UPDATE Employees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SET Salary = Salary + (Salary * </w:t>
      </w:r>
      <w:proofErr w:type="spellStart"/>
      <w:r w:rsidRPr="005B643E">
        <w:rPr>
          <w:sz w:val="24"/>
          <w:szCs w:val="24"/>
        </w:rPr>
        <w:t>p_bonus_percent</w:t>
      </w:r>
      <w:proofErr w:type="spellEnd"/>
      <w:r w:rsidRPr="005B643E">
        <w:rPr>
          <w:sz w:val="24"/>
          <w:szCs w:val="24"/>
        </w:rPr>
        <w:t xml:space="preserve"> / 100)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WHERE Department = </w:t>
      </w:r>
      <w:proofErr w:type="spellStart"/>
      <w:r w:rsidRPr="005B643E">
        <w:rPr>
          <w:sz w:val="24"/>
          <w:szCs w:val="24"/>
        </w:rPr>
        <w:t>p_department</w:t>
      </w:r>
      <w:proofErr w:type="spellEnd"/>
      <w:r w:rsidRPr="005B643E">
        <w:rPr>
          <w:sz w:val="24"/>
          <w:szCs w:val="24"/>
        </w:rPr>
        <w:t>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IF SQL%ROWCOUNT = 0 THEN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 xml:space="preserve">'No employees found in department ' || </w:t>
      </w:r>
      <w:proofErr w:type="spellStart"/>
      <w:r w:rsidRPr="005B643E">
        <w:rPr>
          <w:sz w:val="24"/>
          <w:szCs w:val="24"/>
        </w:rPr>
        <w:t>p_department</w:t>
      </w:r>
      <w:proofErr w:type="spellEnd"/>
      <w:r w:rsidRPr="005B643E">
        <w:rPr>
          <w:sz w:val="24"/>
          <w:szCs w:val="24"/>
        </w:rPr>
        <w:t>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ELSE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 xml:space="preserve">'Bonus updated for department: ' || </w:t>
      </w:r>
      <w:proofErr w:type="spellStart"/>
      <w:r w:rsidRPr="005B643E">
        <w:rPr>
          <w:sz w:val="24"/>
          <w:szCs w:val="24"/>
        </w:rPr>
        <w:t>p_department</w:t>
      </w:r>
      <w:proofErr w:type="spellEnd"/>
      <w:r w:rsidRPr="005B643E">
        <w:rPr>
          <w:sz w:val="24"/>
          <w:szCs w:val="24"/>
        </w:rPr>
        <w:t>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IF;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WHEN OTHERS THEN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'Error: ' || SQLERRM);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5B643E">
        <w:rPr>
          <w:sz w:val="24"/>
          <w:szCs w:val="24"/>
        </w:rPr>
        <w:t>TransferFunds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p_from_account</w:t>
      </w:r>
      <w:proofErr w:type="spellEnd"/>
      <w:proofErr w:type="gramEnd"/>
      <w:r w:rsidRPr="005B643E">
        <w:rPr>
          <w:sz w:val="24"/>
          <w:szCs w:val="24"/>
        </w:rPr>
        <w:t xml:space="preserve"> IN NUMBER,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p_to_account</w:t>
      </w:r>
      <w:proofErr w:type="spellEnd"/>
      <w:proofErr w:type="gramEnd"/>
      <w:r w:rsidRPr="005B643E">
        <w:rPr>
          <w:sz w:val="24"/>
          <w:szCs w:val="24"/>
        </w:rPr>
        <w:t xml:space="preserve"> IN NUMBER,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p_amount</w:t>
      </w:r>
      <w:proofErr w:type="spellEnd"/>
      <w:proofErr w:type="gramEnd"/>
      <w:r w:rsidRPr="005B643E">
        <w:rPr>
          <w:sz w:val="24"/>
          <w:szCs w:val="24"/>
        </w:rPr>
        <w:t xml:space="preserve"> IN NUMBER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 IS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v_balance</w:t>
      </w:r>
      <w:proofErr w:type="spellEnd"/>
      <w:proofErr w:type="gramEnd"/>
      <w:r w:rsidRPr="005B643E">
        <w:rPr>
          <w:sz w:val="24"/>
          <w:szCs w:val="24"/>
        </w:rPr>
        <w:t xml:space="preserve"> NUMBER;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SELECT Balance INTO </w:t>
      </w:r>
      <w:proofErr w:type="spellStart"/>
      <w:r w:rsidRPr="005B643E">
        <w:rPr>
          <w:sz w:val="24"/>
          <w:szCs w:val="24"/>
        </w:rPr>
        <w:t>v_balance</w:t>
      </w:r>
      <w:proofErr w:type="spellEnd"/>
      <w:r w:rsidRPr="005B643E">
        <w:rPr>
          <w:sz w:val="24"/>
          <w:szCs w:val="24"/>
        </w:rPr>
        <w:t xml:space="preserve"> FROM Accounts WHERE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p_from_account</w:t>
      </w:r>
      <w:proofErr w:type="spellEnd"/>
      <w:r w:rsidRPr="005B643E">
        <w:rPr>
          <w:sz w:val="24"/>
          <w:szCs w:val="24"/>
        </w:rPr>
        <w:t>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IF </w:t>
      </w:r>
      <w:proofErr w:type="spellStart"/>
      <w:r w:rsidRPr="005B643E">
        <w:rPr>
          <w:sz w:val="24"/>
          <w:szCs w:val="24"/>
        </w:rPr>
        <w:t>v_balance</w:t>
      </w:r>
      <w:proofErr w:type="spellEnd"/>
      <w:r w:rsidRPr="005B643E">
        <w:rPr>
          <w:sz w:val="24"/>
          <w:szCs w:val="24"/>
        </w:rPr>
        <w:t xml:space="preserve"> &lt; </w:t>
      </w:r>
      <w:proofErr w:type="spellStart"/>
      <w:r w:rsidRPr="005B643E">
        <w:rPr>
          <w:sz w:val="24"/>
          <w:szCs w:val="24"/>
        </w:rPr>
        <w:t>p_amount</w:t>
      </w:r>
      <w:proofErr w:type="spellEnd"/>
      <w:r w:rsidRPr="005B643E">
        <w:rPr>
          <w:sz w:val="24"/>
          <w:szCs w:val="24"/>
        </w:rPr>
        <w:t xml:space="preserve"> THEN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RAISE_APPLICATION_</w:t>
      </w:r>
      <w:proofErr w:type="gramStart"/>
      <w:r w:rsidRPr="005B643E">
        <w:rPr>
          <w:sz w:val="24"/>
          <w:szCs w:val="24"/>
        </w:rPr>
        <w:t>ERROR(</w:t>
      </w:r>
      <w:proofErr w:type="gramEnd"/>
      <w:r w:rsidRPr="005B643E">
        <w:rPr>
          <w:sz w:val="24"/>
          <w:szCs w:val="24"/>
        </w:rPr>
        <w:t>-20001, 'Insufficient balance.');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IF;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UPDATE Accounts SET Balance = Balance - </w:t>
      </w:r>
      <w:proofErr w:type="spellStart"/>
      <w:r w:rsidRPr="005B643E">
        <w:rPr>
          <w:sz w:val="24"/>
          <w:szCs w:val="24"/>
        </w:rPr>
        <w:t>p_amount</w:t>
      </w:r>
      <w:proofErr w:type="spellEnd"/>
      <w:r w:rsidRPr="005B643E">
        <w:rPr>
          <w:sz w:val="24"/>
          <w:szCs w:val="24"/>
        </w:rPr>
        <w:t xml:space="preserve"> WHERE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p_from_account</w:t>
      </w:r>
      <w:proofErr w:type="spellEnd"/>
      <w:r w:rsidRPr="005B643E">
        <w:rPr>
          <w:sz w:val="24"/>
          <w:szCs w:val="24"/>
        </w:rPr>
        <w:t>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UPDATE Accounts SET Balance = Balance + </w:t>
      </w:r>
      <w:proofErr w:type="spellStart"/>
      <w:r w:rsidRPr="005B643E">
        <w:rPr>
          <w:sz w:val="24"/>
          <w:szCs w:val="24"/>
        </w:rPr>
        <w:t>p_amount</w:t>
      </w:r>
      <w:proofErr w:type="spellEnd"/>
      <w:r w:rsidRPr="005B643E">
        <w:rPr>
          <w:sz w:val="24"/>
          <w:szCs w:val="24"/>
        </w:rPr>
        <w:t xml:space="preserve"> WHERE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p_to_account</w:t>
      </w:r>
      <w:proofErr w:type="spellEnd"/>
      <w:r w:rsidRPr="005B643E">
        <w:rPr>
          <w:sz w:val="24"/>
          <w:szCs w:val="24"/>
        </w:rPr>
        <w:t>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COMMIT;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'Transfer successful.');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WHEN OTHERS THEN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ROLLBACK;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'Transfer failed: ' || SQLERRM);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ProcessMonthlyInterest</w:t>
      </w:r>
      <w:proofErr w:type="spellEnd"/>
      <w:r w:rsidRPr="005B643E">
        <w:rPr>
          <w:sz w:val="24"/>
          <w:szCs w:val="24"/>
        </w:rPr>
        <w:t>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UpdateEmployeeBonus</w:t>
      </w:r>
      <w:proofErr w:type="spellEnd"/>
      <w:r w:rsidRPr="005B643E">
        <w:rPr>
          <w:sz w:val="24"/>
          <w:szCs w:val="24"/>
        </w:rPr>
        <w:t>(</w:t>
      </w:r>
      <w:proofErr w:type="gramEnd"/>
      <w:r w:rsidRPr="005B643E">
        <w:rPr>
          <w:sz w:val="24"/>
          <w:szCs w:val="24"/>
        </w:rPr>
        <w:t>'HR', 5);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TransferFunds</w:t>
      </w:r>
      <w:proofErr w:type="spellEnd"/>
      <w:r w:rsidRPr="005B643E">
        <w:rPr>
          <w:sz w:val="24"/>
          <w:szCs w:val="24"/>
        </w:rPr>
        <w:t>(</w:t>
      </w:r>
      <w:proofErr w:type="gramEnd"/>
      <w:r w:rsidRPr="005B643E">
        <w:rPr>
          <w:sz w:val="24"/>
          <w:szCs w:val="24"/>
        </w:rPr>
        <w:t>1, 2, 100);</w:t>
      </w:r>
    </w:p>
    <w:p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</w:t>
      </w:r>
      <w:proofErr w:type="gramStart"/>
      <w:r w:rsidRPr="005B643E">
        <w:rPr>
          <w:sz w:val="24"/>
          <w:szCs w:val="24"/>
        </w:rPr>
        <w:t>;</w:t>
      </w:r>
      <w:r w:rsidR="00A86BE2">
        <w:rPr>
          <w:sz w:val="24"/>
          <w:szCs w:val="24"/>
        </w:rPr>
        <w:t>/</w:t>
      </w:r>
      <w:proofErr w:type="gramEnd"/>
    </w:p>
    <w:p w:rsidR="00EA3DBD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noProof/>
          <w:sz w:val="24"/>
          <w:szCs w:val="24"/>
        </w:rPr>
        <w:lastRenderedPageBreak/>
        <w:drawing>
          <wp:inline distT="0" distB="0" distL="0" distR="0">
            <wp:extent cx="5488085" cy="16625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613E7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:rsidR="00A86BE2" w:rsidRDefault="00A86BE2" w:rsidP="00613E73">
      <w:pPr>
        <w:spacing w:after="0"/>
        <w:rPr>
          <w:b/>
          <w:bCs/>
          <w:sz w:val="28"/>
          <w:szCs w:val="28"/>
        </w:rPr>
      </w:pPr>
    </w:p>
    <w:p w:rsidR="00613E73" w:rsidRPr="00A86BE2" w:rsidRDefault="00A86BE2" w:rsidP="005B643E">
      <w:pPr>
        <w:spacing w:line="240" w:lineRule="auto"/>
        <w:rPr>
          <w:b/>
          <w:sz w:val="24"/>
          <w:szCs w:val="24"/>
        </w:rPr>
      </w:pPr>
      <w:r w:rsidRPr="00A86BE2">
        <w:rPr>
          <w:b/>
          <w:sz w:val="24"/>
          <w:szCs w:val="24"/>
        </w:rPr>
        <w:t>QUERY: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Customers table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Customers (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Name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100),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DOB DATE,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 xml:space="preserve"> DATE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(1, 'John Doe', TO_</w:t>
      </w:r>
      <w:proofErr w:type="gramStart"/>
      <w:r w:rsidRPr="005B643E">
        <w:rPr>
          <w:sz w:val="24"/>
          <w:szCs w:val="24"/>
        </w:rPr>
        <w:t>DATE(</w:t>
      </w:r>
      <w:proofErr w:type="gramEnd"/>
      <w:r w:rsidRPr="005B643E">
        <w:rPr>
          <w:sz w:val="24"/>
          <w:szCs w:val="24"/>
        </w:rPr>
        <w:t>'1985-05-15', 'YYYY-MM-DD'), 10000, SYSDATE);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(2, 'Alice Smith', TO_</w:t>
      </w:r>
      <w:proofErr w:type="gramStart"/>
      <w:r w:rsidRPr="005B643E">
        <w:rPr>
          <w:sz w:val="24"/>
          <w:szCs w:val="24"/>
        </w:rPr>
        <w:t>DATE(</w:t>
      </w:r>
      <w:proofErr w:type="gramEnd"/>
      <w:r w:rsidRPr="005B643E">
        <w:rPr>
          <w:sz w:val="24"/>
          <w:szCs w:val="24"/>
        </w:rPr>
        <w:t>'1990-07-20', 'YYYY-MM-DD'), 5000, SYSDATE);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COMMIT;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Accounts table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Accounts (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NUMBER,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AccountType</w:t>
      </w:r>
      <w:proofErr w:type="spellEnd"/>
      <w:r w:rsidRPr="005B643E">
        <w:rPr>
          <w:sz w:val="24"/>
          <w:szCs w:val="24"/>
        </w:rPr>
        <w:t xml:space="preserve">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20),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 xml:space="preserve"> DATE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(1, 1, 'Savings', 5000, SYSDATE);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(2, 1, 'Checking', 3000, SYSDATE);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COMMIT;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5B643E">
        <w:rPr>
          <w:sz w:val="24"/>
          <w:szCs w:val="24"/>
        </w:rPr>
        <w:t>CalculateAge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p_dob</w:t>
      </w:r>
      <w:proofErr w:type="spellEnd"/>
      <w:r w:rsidRPr="005B643E">
        <w:rPr>
          <w:sz w:val="24"/>
          <w:szCs w:val="24"/>
        </w:rPr>
        <w:t xml:space="preserve"> DATE)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RETURN NUMBER IS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v_age</w:t>
      </w:r>
      <w:proofErr w:type="spellEnd"/>
      <w:proofErr w:type="gramEnd"/>
      <w:r w:rsidRPr="005B643E">
        <w:rPr>
          <w:sz w:val="24"/>
          <w:szCs w:val="24"/>
        </w:rPr>
        <w:t xml:space="preserve"> NUMBER;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v_</w:t>
      </w:r>
      <w:proofErr w:type="gramStart"/>
      <w:r w:rsidRPr="005B643E">
        <w:rPr>
          <w:sz w:val="24"/>
          <w:szCs w:val="24"/>
        </w:rPr>
        <w:t>age</w:t>
      </w:r>
      <w:proofErr w:type="spellEnd"/>
      <w:r w:rsidRPr="005B643E">
        <w:rPr>
          <w:sz w:val="24"/>
          <w:szCs w:val="24"/>
        </w:rPr>
        <w:t xml:space="preserve"> :</w:t>
      </w:r>
      <w:proofErr w:type="gramEnd"/>
      <w:r w:rsidRPr="005B643E">
        <w:rPr>
          <w:sz w:val="24"/>
          <w:szCs w:val="24"/>
        </w:rPr>
        <w:t xml:space="preserve">= FLOOR(MONTHS_BETWEEN(SYSDATE, </w:t>
      </w:r>
      <w:proofErr w:type="spellStart"/>
      <w:r w:rsidRPr="005B643E">
        <w:rPr>
          <w:sz w:val="24"/>
          <w:szCs w:val="24"/>
        </w:rPr>
        <w:t>p_dob</w:t>
      </w:r>
      <w:proofErr w:type="spellEnd"/>
      <w:r w:rsidRPr="005B643E">
        <w:rPr>
          <w:sz w:val="24"/>
          <w:szCs w:val="24"/>
        </w:rPr>
        <w:t>) / 12);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RETURN </w:t>
      </w:r>
      <w:proofErr w:type="spellStart"/>
      <w:r w:rsidRPr="005B643E">
        <w:rPr>
          <w:sz w:val="24"/>
          <w:szCs w:val="24"/>
        </w:rPr>
        <w:t>v_age</w:t>
      </w:r>
      <w:proofErr w:type="spellEnd"/>
      <w:r w:rsidRPr="005B643E">
        <w:rPr>
          <w:sz w:val="24"/>
          <w:szCs w:val="24"/>
        </w:rPr>
        <w:t>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SELECT Name, DOB, </w:t>
      </w:r>
      <w:proofErr w:type="spellStart"/>
      <w:proofErr w:type="gramStart"/>
      <w:r w:rsidRPr="005B643E">
        <w:rPr>
          <w:sz w:val="24"/>
          <w:szCs w:val="24"/>
        </w:rPr>
        <w:t>CalculateAge</w:t>
      </w:r>
      <w:proofErr w:type="spellEnd"/>
      <w:r w:rsidRPr="005B643E">
        <w:rPr>
          <w:sz w:val="24"/>
          <w:szCs w:val="24"/>
        </w:rPr>
        <w:t>(</w:t>
      </w:r>
      <w:proofErr w:type="gramEnd"/>
      <w:r w:rsidRPr="005B643E">
        <w:rPr>
          <w:sz w:val="24"/>
          <w:szCs w:val="24"/>
        </w:rPr>
        <w:t>DOB) AS Age FROM Customers;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5B643E">
        <w:rPr>
          <w:sz w:val="24"/>
          <w:szCs w:val="24"/>
        </w:rPr>
        <w:t>CalculateMonthlyInstallment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p_loan_amount</w:t>
      </w:r>
      <w:proofErr w:type="spellEnd"/>
      <w:proofErr w:type="gramEnd"/>
      <w:r w:rsidRPr="005B643E">
        <w:rPr>
          <w:sz w:val="24"/>
          <w:szCs w:val="24"/>
        </w:rPr>
        <w:t xml:space="preserve"> NUMBER,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p_annual_rate</w:t>
      </w:r>
      <w:proofErr w:type="spellEnd"/>
      <w:proofErr w:type="gramEnd"/>
      <w:r w:rsidRPr="005B643E">
        <w:rPr>
          <w:sz w:val="24"/>
          <w:szCs w:val="24"/>
        </w:rPr>
        <w:t xml:space="preserve"> NUMBER,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p_years</w:t>
      </w:r>
      <w:proofErr w:type="spellEnd"/>
      <w:proofErr w:type="gramEnd"/>
      <w:r w:rsidRPr="005B643E">
        <w:rPr>
          <w:sz w:val="24"/>
          <w:szCs w:val="24"/>
        </w:rPr>
        <w:t xml:space="preserve"> NUMBER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 RETURN NUMBER IS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v_monthly_rate</w:t>
      </w:r>
      <w:proofErr w:type="spellEnd"/>
      <w:proofErr w:type="gramEnd"/>
      <w:r w:rsidRPr="005B643E">
        <w:rPr>
          <w:sz w:val="24"/>
          <w:szCs w:val="24"/>
        </w:rPr>
        <w:t xml:space="preserve"> NUMBER;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v_months</w:t>
      </w:r>
      <w:proofErr w:type="spellEnd"/>
      <w:proofErr w:type="gramEnd"/>
      <w:r w:rsidRPr="005B643E">
        <w:rPr>
          <w:sz w:val="24"/>
          <w:szCs w:val="24"/>
        </w:rPr>
        <w:t xml:space="preserve"> NUMBER;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v_emi</w:t>
      </w:r>
      <w:proofErr w:type="spellEnd"/>
      <w:proofErr w:type="gramEnd"/>
      <w:r w:rsidRPr="005B643E">
        <w:rPr>
          <w:sz w:val="24"/>
          <w:szCs w:val="24"/>
        </w:rPr>
        <w:t xml:space="preserve"> NUMBER;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v_monthly_</w:t>
      </w:r>
      <w:proofErr w:type="gramStart"/>
      <w:r w:rsidRPr="005B643E">
        <w:rPr>
          <w:sz w:val="24"/>
          <w:szCs w:val="24"/>
        </w:rPr>
        <w:t>rate</w:t>
      </w:r>
      <w:proofErr w:type="spellEnd"/>
      <w:r w:rsidRPr="005B643E">
        <w:rPr>
          <w:sz w:val="24"/>
          <w:szCs w:val="24"/>
        </w:rPr>
        <w:t xml:space="preserve"> :</w:t>
      </w:r>
      <w:proofErr w:type="gramEnd"/>
      <w:r w:rsidRPr="005B643E">
        <w:rPr>
          <w:sz w:val="24"/>
          <w:szCs w:val="24"/>
        </w:rPr>
        <w:t xml:space="preserve">= </w:t>
      </w:r>
      <w:proofErr w:type="spellStart"/>
      <w:r w:rsidRPr="005B643E">
        <w:rPr>
          <w:sz w:val="24"/>
          <w:szCs w:val="24"/>
        </w:rPr>
        <w:t>p_annual_rate</w:t>
      </w:r>
      <w:proofErr w:type="spellEnd"/>
      <w:r w:rsidRPr="005B643E">
        <w:rPr>
          <w:sz w:val="24"/>
          <w:szCs w:val="24"/>
        </w:rPr>
        <w:t xml:space="preserve"> / (12 * 100);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v_</w:t>
      </w:r>
      <w:proofErr w:type="gramStart"/>
      <w:r w:rsidRPr="005B643E">
        <w:rPr>
          <w:sz w:val="24"/>
          <w:szCs w:val="24"/>
        </w:rPr>
        <w:t>months</w:t>
      </w:r>
      <w:proofErr w:type="spellEnd"/>
      <w:r w:rsidRPr="005B643E">
        <w:rPr>
          <w:sz w:val="24"/>
          <w:szCs w:val="24"/>
        </w:rPr>
        <w:t xml:space="preserve"> :</w:t>
      </w:r>
      <w:proofErr w:type="gramEnd"/>
      <w:r w:rsidRPr="005B643E">
        <w:rPr>
          <w:sz w:val="24"/>
          <w:szCs w:val="24"/>
        </w:rPr>
        <w:t xml:space="preserve">= </w:t>
      </w:r>
      <w:proofErr w:type="spellStart"/>
      <w:r w:rsidRPr="005B643E">
        <w:rPr>
          <w:sz w:val="24"/>
          <w:szCs w:val="24"/>
        </w:rPr>
        <w:t>p_years</w:t>
      </w:r>
      <w:proofErr w:type="spellEnd"/>
      <w:r w:rsidRPr="005B643E">
        <w:rPr>
          <w:sz w:val="24"/>
          <w:szCs w:val="24"/>
        </w:rPr>
        <w:t xml:space="preserve"> * 12;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v_</w:t>
      </w:r>
      <w:proofErr w:type="gramStart"/>
      <w:r w:rsidRPr="005B643E">
        <w:rPr>
          <w:sz w:val="24"/>
          <w:szCs w:val="24"/>
        </w:rPr>
        <w:t>emi</w:t>
      </w:r>
      <w:proofErr w:type="spellEnd"/>
      <w:r w:rsidRPr="005B643E">
        <w:rPr>
          <w:sz w:val="24"/>
          <w:szCs w:val="24"/>
        </w:rPr>
        <w:t xml:space="preserve"> :</w:t>
      </w:r>
      <w:proofErr w:type="gramEnd"/>
      <w:r w:rsidRPr="005B643E">
        <w:rPr>
          <w:sz w:val="24"/>
          <w:szCs w:val="24"/>
        </w:rPr>
        <w:t>= (</w:t>
      </w:r>
      <w:proofErr w:type="spellStart"/>
      <w:r w:rsidRPr="005B643E">
        <w:rPr>
          <w:sz w:val="24"/>
          <w:szCs w:val="24"/>
        </w:rPr>
        <w:t>p_loan_amount</w:t>
      </w:r>
      <w:proofErr w:type="spellEnd"/>
      <w:r w:rsidRPr="005B643E">
        <w:rPr>
          <w:sz w:val="24"/>
          <w:szCs w:val="24"/>
        </w:rPr>
        <w:t xml:space="preserve"> * </w:t>
      </w:r>
      <w:proofErr w:type="spellStart"/>
      <w:r w:rsidRPr="005B643E">
        <w:rPr>
          <w:sz w:val="24"/>
          <w:szCs w:val="24"/>
        </w:rPr>
        <w:t>v_monthly_rate</w:t>
      </w:r>
      <w:proofErr w:type="spellEnd"/>
      <w:r w:rsidRPr="005B643E">
        <w:rPr>
          <w:sz w:val="24"/>
          <w:szCs w:val="24"/>
        </w:rPr>
        <w:t xml:space="preserve"> * POWER(1 + </w:t>
      </w:r>
      <w:proofErr w:type="spellStart"/>
      <w:r w:rsidRPr="005B643E">
        <w:rPr>
          <w:sz w:val="24"/>
          <w:szCs w:val="24"/>
        </w:rPr>
        <w:t>v_monthly_rate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v_months</w:t>
      </w:r>
      <w:proofErr w:type="spellEnd"/>
      <w:r w:rsidRPr="005B643E">
        <w:rPr>
          <w:sz w:val="24"/>
          <w:szCs w:val="24"/>
        </w:rPr>
        <w:t>)) /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         (</w:t>
      </w:r>
      <w:proofErr w:type="gramStart"/>
      <w:r w:rsidRPr="005B643E">
        <w:rPr>
          <w:sz w:val="24"/>
          <w:szCs w:val="24"/>
        </w:rPr>
        <w:t>POWER(</w:t>
      </w:r>
      <w:proofErr w:type="gramEnd"/>
      <w:r w:rsidRPr="005B643E">
        <w:rPr>
          <w:sz w:val="24"/>
          <w:szCs w:val="24"/>
        </w:rPr>
        <w:t xml:space="preserve">1 + </w:t>
      </w:r>
      <w:proofErr w:type="spellStart"/>
      <w:r w:rsidRPr="005B643E">
        <w:rPr>
          <w:sz w:val="24"/>
          <w:szCs w:val="24"/>
        </w:rPr>
        <w:t>v_monthly_rate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v_months</w:t>
      </w:r>
      <w:proofErr w:type="spellEnd"/>
      <w:r w:rsidRPr="005B643E">
        <w:rPr>
          <w:sz w:val="24"/>
          <w:szCs w:val="24"/>
        </w:rPr>
        <w:t>) - 1);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RETURN </w:t>
      </w:r>
      <w:proofErr w:type="gramStart"/>
      <w:r w:rsidRPr="005B643E">
        <w:rPr>
          <w:sz w:val="24"/>
          <w:szCs w:val="24"/>
        </w:rPr>
        <w:t>ROUND(</w:t>
      </w:r>
      <w:proofErr w:type="spellStart"/>
      <w:proofErr w:type="gramEnd"/>
      <w:r w:rsidRPr="005B643E">
        <w:rPr>
          <w:sz w:val="24"/>
          <w:szCs w:val="24"/>
        </w:rPr>
        <w:t>v_emi</w:t>
      </w:r>
      <w:proofErr w:type="spellEnd"/>
      <w:r w:rsidRPr="005B643E">
        <w:rPr>
          <w:sz w:val="24"/>
          <w:szCs w:val="24"/>
        </w:rPr>
        <w:t>, 2);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SELECT </w:t>
      </w:r>
      <w:proofErr w:type="spellStart"/>
      <w:proofErr w:type="gramStart"/>
      <w:r w:rsidRPr="005B643E">
        <w:rPr>
          <w:sz w:val="24"/>
          <w:szCs w:val="24"/>
        </w:rPr>
        <w:t>CalculateMonthlyInstallment</w:t>
      </w:r>
      <w:proofErr w:type="spellEnd"/>
      <w:r w:rsidRPr="005B643E">
        <w:rPr>
          <w:sz w:val="24"/>
          <w:szCs w:val="24"/>
        </w:rPr>
        <w:t>(</w:t>
      </w:r>
      <w:proofErr w:type="gramEnd"/>
      <w:r w:rsidRPr="005B643E">
        <w:rPr>
          <w:sz w:val="24"/>
          <w:szCs w:val="24"/>
        </w:rPr>
        <w:t xml:space="preserve">50000, 7.5, 5) AS </w:t>
      </w:r>
      <w:proofErr w:type="spellStart"/>
      <w:r w:rsidRPr="005B643E">
        <w:rPr>
          <w:sz w:val="24"/>
          <w:szCs w:val="24"/>
        </w:rPr>
        <w:t>MonthlyEMI</w:t>
      </w:r>
      <w:proofErr w:type="spellEnd"/>
      <w:r w:rsidRPr="005B643E">
        <w:rPr>
          <w:sz w:val="24"/>
          <w:szCs w:val="24"/>
        </w:rPr>
        <w:t xml:space="preserve"> FROM dual;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5B643E">
        <w:rPr>
          <w:sz w:val="24"/>
          <w:szCs w:val="24"/>
        </w:rPr>
        <w:t>HasSufficientBalance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p_account_id</w:t>
      </w:r>
      <w:proofErr w:type="spellEnd"/>
      <w:proofErr w:type="gramEnd"/>
      <w:r w:rsidRPr="005B643E">
        <w:rPr>
          <w:sz w:val="24"/>
          <w:szCs w:val="24"/>
        </w:rPr>
        <w:t xml:space="preserve"> NUMBER,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p_amount</w:t>
      </w:r>
      <w:proofErr w:type="spellEnd"/>
      <w:proofErr w:type="gramEnd"/>
      <w:r w:rsidRPr="005B643E">
        <w:rPr>
          <w:sz w:val="24"/>
          <w:szCs w:val="24"/>
        </w:rPr>
        <w:t xml:space="preserve"> NUMBER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) RETURN NUMBER </w:t>
      </w:r>
      <w:proofErr w:type="gramStart"/>
      <w:r w:rsidRPr="005B643E">
        <w:rPr>
          <w:sz w:val="24"/>
          <w:szCs w:val="24"/>
        </w:rPr>
        <w:t>IS  --</w:t>
      </w:r>
      <w:proofErr w:type="gramEnd"/>
      <w:r w:rsidRPr="005B643E">
        <w:rPr>
          <w:sz w:val="24"/>
          <w:szCs w:val="24"/>
        </w:rPr>
        <w:t xml:space="preserve"> 1 = TRUE, 0 = FALSE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v_balance</w:t>
      </w:r>
      <w:proofErr w:type="spellEnd"/>
      <w:proofErr w:type="gramEnd"/>
      <w:r w:rsidRPr="005B643E">
        <w:rPr>
          <w:sz w:val="24"/>
          <w:szCs w:val="24"/>
        </w:rPr>
        <w:t xml:space="preserve"> NUMBER;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SELECT Balance INTO </w:t>
      </w:r>
      <w:proofErr w:type="spellStart"/>
      <w:r w:rsidRPr="005B643E">
        <w:rPr>
          <w:sz w:val="24"/>
          <w:szCs w:val="24"/>
        </w:rPr>
        <w:t>v_balance</w:t>
      </w:r>
      <w:proofErr w:type="spellEnd"/>
      <w:r w:rsidRPr="005B643E">
        <w:rPr>
          <w:sz w:val="24"/>
          <w:szCs w:val="24"/>
        </w:rPr>
        <w:t xml:space="preserve"> FROM Accounts WHERE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p_account_id</w:t>
      </w:r>
      <w:proofErr w:type="spellEnd"/>
      <w:r w:rsidRPr="005B643E">
        <w:rPr>
          <w:sz w:val="24"/>
          <w:szCs w:val="24"/>
        </w:rPr>
        <w:t>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IF </w:t>
      </w:r>
      <w:proofErr w:type="spellStart"/>
      <w:r w:rsidRPr="005B643E">
        <w:rPr>
          <w:sz w:val="24"/>
          <w:szCs w:val="24"/>
        </w:rPr>
        <w:t>v_balance</w:t>
      </w:r>
      <w:proofErr w:type="spellEnd"/>
      <w:r w:rsidRPr="005B643E">
        <w:rPr>
          <w:sz w:val="24"/>
          <w:szCs w:val="24"/>
        </w:rPr>
        <w:t xml:space="preserve"> &gt;= </w:t>
      </w:r>
      <w:proofErr w:type="spellStart"/>
      <w:r w:rsidRPr="005B643E">
        <w:rPr>
          <w:sz w:val="24"/>
          <w:szCs w:val="24"/>
        </w:rPr>
        <w:t>p_amount</w:t>
      </w:r>
      <w:proofErr w:type="spellEnd"/>
      <w:r w:rsidRPr="005B643E">
        <w:rPr>
          <w:sz w:val="24"/>
          <w:szCs w:val="24"/>
        </w:rPr>
        <w:t xml:space="preserve"> THEN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1;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ELSE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0;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IF;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WHEN NO_DATA_FOUND THEN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0;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DECLARE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gramStart"/>
      <w:r w:rsidRPr="005B643E">
        <w:rPr>
          <w:sz w:val="24"/>
          <w:szCs w:val="24"/>
        </w:rPr>
        <w:t>result</w:t>
      </w:r>
      <w:proofErr w:type="gramEnd"/>
      <w:r w:rsidRPr="005B643E">
        <w:rPr>
          <w:sz w:val="24"/>
          <w:szCs w:val="24"/>
        </w:rPr>
        <w:t xml:space="preserve"> NUMBER;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gramStart"/>
      <w:r w:rsidRPr="005B643E">
        <w:rPr>
          <w:sz w:val="24"/>
          <w:szCs w:val="24"/>
        </w:rPr>
        <w:t>result</w:t>
      </w:r>
      <w:proofErr w:type="gramEnd"/>
      <w:r w:rsidRPr="005B643E">
        <w:rPr>
          <w:sz w:val="24"/>
          <w:szCs w:val="24"/>
        </w:rPr>
        <w:t xml:space="preserve"> := </w:t>
      </w:r>
      <w:proofErr w:type="spellStart"/>
      <w:r w:rsidRPr="005B643E">
        <w:rPr>
          <w:sz w:val="24"/>
          <w:szCs w:val="24"/>
        </w:rPr>
        <w:t>HasSufficientBalance</w:t>
      </w:r>
      <w:proofErr w:type="spellEnd"/>
      <w:r w:rsidRPr="005B643E">
        <w:rPr>
          <w:sz w:val="24"/>
          <w:szCs w:val="24"/>
        </w:rPr>
        <w:t>(1, 1000);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IF result = 1 THEN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'Sufficient balance');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ELSE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>'Insufficient balance');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IF;</w:t>
      </w:r>
    </w:p>
    <w:p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057B5D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057B5D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noProof/>
          <w:sz w:val="24"/>
          <w:szCs w:val="24"/>
        </w:rPr>
        <w:drawing>
          <wp:inline distT="0" distB="0" distL="0" distR="0">
            <wp:extent cx="5486400" cy="4518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613E73" w:rsidRDefault="00613E73" w:rsidP="00613E7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:rsidR="00613E73" w:rsidRDefault="00613E73" w:rsidP="005B643E">
      <w:pPr>
        <w:spacing w:line="240" w:lineRule="auto"/>
        <w:rPr>
          <w:sz w:val="24"/>
          <w:szCs w:val="24"/>
        </w:rPr>
      </w:pPr>
    </w:p>
    <w:p w:rsidR="00A86BE2" w:rsidRPr="00A86BE2" w:rsidRDefault="00A86BE2" w:rsidP="005B643E">
      <w:pPr>
        <w:spacing w:line="240" w:lineRule="auto"/>
        <w:rPr>
          <w:b/>
          <w:sz w:val="24"/>
          <w:szCs w:val="24"/>
        </w:rPr>
      </w:pPr>
      <w:r w:rsidRPr="00A86BE2">
        <w:rPr>
          <w:b/>
          <w:sz w:val="24"/>
          <w:szCs w:val="24"/>
        </w:rPr>
        <w:t>QUERY: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Customers Table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Customers (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Name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100),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DOB DATE,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 xml:space="preserve"> DATE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Accounts Table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Accounts (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AccountType</w:t>
      </w:r>
      <w:proofErr w:type="spellEnd"/>
      <w:r w:rsidRPr="005B643E">
        <w:rPr>
          <w:sz w:val="24"/>
          <w:szCs w:val="24"/>
        </w:rPr>
        <w:t xml:space="preserve">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20),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 xml:space="preserve"> DATE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Transactions Table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Transactions (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TransactionID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TransactionDate</w:t>
      </w:r>
      <w:proofErr w:type="spellEnd"/>
      <w:r w:rsidRPr="005B643E">
        <w:rPr>
          <w:sz w:val="24"/>
          <w:szCs w:val="24"/>
        </w:rPr>
        <w:t xml:space="preserve"> DATE,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Amount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TransactionType</w:t>
      </w:r>
      <w:proofErr w:type="spellEnd"/>
      <w:r w:rsidRPr="005B643E">
        <w:rPr>
          <w:sz w:val="24"/>
          <w:szCs w:val="24"/>
        </w:rPr>
        <w:t xml:space="preserve">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10)  -- 'Deposit' or 'Withdrawal'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-- </w:t>
      </w:r>
      <w:proofErr w:type="spellStart"/>
      <w:r w:rsidRPr="005B643E">
        <w:rPr>
          <w:sz w:val="24"/>
          <w:szCs w:val="24"/>
        </w:rPr>
        <w:t>AuditLog</w:t>
      </w:r>
      <w:proofErr w:type="spellEnd"/>
      <w:r w:rsidRPr="005B643E">
        <w:rPr>
          <w:sz w:val="24"/>
          <w:szCs w:val="24"/>
        </w:rPr>
        <w:t xml:space="preserve"> Table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TABLE </w:t>
      </w:r>
      <w:proofErr w:type="spellStart"/>
      <w:r w:rsidRPr="005B643E">
        <w:rPr>
          <w:sz w:val="24"/>
          <w:szCs w:val="24"/>
        </w:rPr>
        <w:t>AuditLog</w:t>
      </w:r>
      <w:proofErr w:type="spellEnd"/>
      <w:r w:rsidRPr="005B643E">
        <w:rPr>
          <w:sz w:val="24"/>
          <w:szCs w:val="24"/>
        </w:rPr>
        <w:t xml:space="preserve"> (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AuditID</w:t>
      </w:r>
      <w:proofErr w:type="spellEnd"/>
      <w:r w:rsidRPr="005B643E">
        <w:rPr>
          <w:sz w:val="24"/>
          <w:szCs w:val="24"/>
        </w:rPr>
        <w:t xml:space="preserve"> NUMBER GENERATED ALWAYS AS IDENTITY PRIMARY KEY,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Amount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TransactionType</w:t>
      </w:r>
      <w:proofErr w:type="spellEnd"/>
      <w:r w:rsidRPr="005B643E">
        <w:rPr>
          <w:sz w:val="24"/>
          <w:szCs w:val="24"/>
        </w:rPr>
        <w:t xml:space="preserve">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10),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Timestamp DATE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Customers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INSERT INTO Customers VALUES (1, 'John Doe', TO_</w:t>
      </w:r>
      <w:proofErr w:type="gramStart"/>
      <w:r w:rsidRPr="005B643E">
        <w:rPr>
          <w:sz w:val="24"/>
          <w:szCs w:val="24"/>
        </w:rPr>
        <w:t>DATE(</w:t>
      </w:r>
      <w:proofErr w:type="gramEnd"/>
      <w:r w:rsidRPr="005B643E">
        <w:rPr>
          <w:sz w:val="24"/>
          <w:szCs w:val="24"/>
        </w:rPr>
        <w:t>'1985-05-15','YYYY-MM-DD'), 10000, SYSDATE);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Accounts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(1, 1, 'Savings', 5000, SYSDATE);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COMMIT;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TRIGGER </w:t>
      </w:r>
      <w:proofErr w:type="spellStart"/>
      <w:r w:rsidRPr="005B643E">
        <w:rPr>
          <w:sz w:val="24"/>
          <w:szCs w:val="24"/>
        </w:rPr>
        <w:t>UpdateCustomerLastModified</w:t>
      </w:r>
      <w:proofErr w:type="spell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BEFORE UPDATE ON Customers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FOR EACH ROW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gramStart"/>
      <w:r w:rsidRPr="005B643E">
        <w:rPr>
          <w:sz w:val="24"/>
          <w:szCs w:val="24"/>
        </w:rPr>
        <w:t>:</w:t>
      </w:r>
      <w:proofErr w:type="spellStart"/>
      <w:r w:rsidRPr="005B643E">
        <w:rPr>
          <w:sz w:val="24"/>
          <w:szCs w:val="24"/>
        </w:rPr>
        <w:t>NEW.LastModified</w:t>
      </w:r>
      <w:proofErr w:type="spellEnd"/>
      <w:proofErr w:type="gramEnd"/>
      <w:r w:rsidRPr="005B643E">
        <w:rPr>
          <w:sz w:val="24"/>
          <w:szCs w:val="24"/>
        </w:rPr>
        <w:t xml:space="preserve"> := SYSDATE;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TABLE </w:t>
      </w:r>
      <w:proofErr w:type="spellStart"/>
      <w:r w:rsidRPr="005B643E">
        <w:rPr>
          <w:sz w:val="24"/>
          <w:szCs w:val="24"/>
        </w:rPr>
        <w:t>AuditLog</w:t>
      </w:r>
      <w:proofErr w:type="spellEnd"/>
      <w:r w:rsidRPr="005B643E">
        <w:rPr>
          <w:sz w:val="24"/>
          <w:szCs w:val="24"/>
        </w:rPr>
        <w:t xml:space="preserve"> (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AuditID</w:t>
      </w:r>
      <w:proofErr w:type="spellEnd"/>
      <w:r w:rsidRPr="005B643E">
        <w:rPr>
          <w:sz w:val="24"/>
          <w:szCs w:val="24"/>
        </w:rPr>
        <w:t xml:space="preserve"> NUMBER GENERATED ALWAYS AS IDENTITY PRIMARY KEY,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Amount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TransactionType</w:t>
      </w:r>
      <w:proofErr w:type="spellEnd"/>
      <w:r w:rsidRPr="005B643E">
        <w:rPr>
          <w:sz w:val="24"/>
          <w:szCs w:val="24"/>
        </w:rPr>
        <w:t xml:space="preserve">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10),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Timestamp DATE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TABLE </w:t>
      </w:r>
      <w:proofErr w:type="spellStart"/>
      <w:r w:rsidRPr="005B643E">
        <w:rPr>
          <w:sz w:val="24"/>
          <w:szCs w:val="24"/>
        </w:rPr>
        <w:t>AuditLog</w:t>
      </w:r>
      <w:proofErr w:type="spellEnd"/>
      <w:r w:rsidRPr="005B643E">
        <w:rPr>
          <w:sz w:val="24"/>
          <w:szCs w:val="24"/>
        </w:rPr>
        <w:t xml:space="preserve"> (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AuditID</w:t>
      </w:r>
      <w:proofErr w:type="spellEnd"/>
      <w:r w:rsidRPr="005B643E">
        <w:rPr>
          <w:sz w:val="24"/>
          <w:szCs w:val="24"/>
        </w:rPr>
        <w:t xml:space="preserve"> NUMBER GENERATED ALWAYS AS IDENTITY PRIMARY KEY,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Amount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TransactionType</w:t>
      </w:r>
      <w:proofErr w:type="spellEnd"/>
      <w:r w:rsidRPr="005B643E">
        <w:rPr>
          <w:sz w:val="24"/>
          <w:szCs w:val="24"/>
        </w:rPr>
        <w:t xml:space="preserve">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10),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Timestamp DATE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TRIGGER </w:t>
      </w:r>
      <w:proofErr w:type="spellStart"/>
      <w:r w:rsidRPr="005B643E">
        <w:rPr>
          <w:sz w:val="24"/>
          <w:szCs w:val="24"/>
        </w:rPr>
        <w:t>LogTransaction</w:t>
      </w:r>
      <w:proofErr w:type="spell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AFTER INSERT ON Transactions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FOR EACH ROW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INSERT INTO </w:t>
      </w:r>
      <w:proofErr w:type="spellStart"/>
      <w:r w:rsidRPr="005B643E">
        <w:rPr>
          <w:sz w:val="24"/>
          <w:szCs w:val="24"/>
        </w:rPr>
        <w:t>AuditLog</w:t>
      </w:r>
      <w:proofErr w:type="spellEnd"/>
      <w:r w:rsidRPr="005B643E">
        <w:rPr>
          <w:sz w:val="24"/>
          <w:szCs w:val="24"/>
        </w:rPr>
        <w:t xml:space="preserve"> (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, Amount, </w:t>
      </w:r>
      <w:proofErr w:type="spellStart"/>
      <w:r w:rsidRPr="005B643E">
        <w:rPr>
          <w:sz w:val="24"/>
          <w:szCs w:val="24"/>
        </w:rPr>
        <w:t>TransactionType</w:t>
      </w:r>
      <w:proofErr w:type="spellEnd"/>
      <w:r w:rsidRPr="005B643E">
        <w:rPr>
          <w:sz w:val="24"/>
          <w:szCs w:val="24"/>
        </w:rPr>
        <w:t>, Timestamp)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VALUES (:</w:t>
      </w:r>
      <w:proofErr w:type="spellStart"/>
      <w:r w:rsidRPr="005B643E">
        <w:rPr>
          <w:sz w:val="24"/>
          <w:szCs w:val="24"/>
        </w:rPr>
        <w:t>NEW.AccountID</w:t>
      </w:r>
      <w:proofErr w:type="spellEnd"/>
      <w:proofErr w:type="gramStart"/>
      <w:r w:rsidRPr="005B643E">
        <w:rPr>
          <w:sz w:val="24"/>
          <w:szCs w:val="24"/>
        </w:rPr>
        <w:t>, :</w:t>
      </w:r>
      <w:proofErr w:type="spellStart"/>
      <w:proofErr w:type="gramEnd"/>
      <w:r w:rsidRPr="005B643E">
        <w:rPr>
          <w:sz w:val="24"/>
          <w:szCs w:val="24"/>
        </w:rPr>
        <w:t>NEW.Amount</w:t>
      </w:r>
      <w:proofErr w:type="spellEnd"/>
      <w:r w:rsidRPr="005B643E">
        <w:rPr>
          <w:sz w:val="24"/>
          <w:szCs w:val="24"/>
        </w:rPr>
        <w:t>, :</w:t>
      </w:r>
      <w:proofErr w:type="spellStart"/>
      <w:r w:rsidRPr="005B643E">
        <w:rPr>
          <w:sz w:val="24"/>
          <w:szCs w:val="24"/>
        </w:rPr>
        <w:t>NEW.TransactionType</w:t>
      </w:r>
      <w:proofErr w:type="spellEnd"/>
      <w:r w:rsidRPr="005B643E">
        <w:rPr>
          <w:sz w:val="24"/>
          <w:szCs w:val="24"/>
        </w:rPr>
        <w:t>, SYSDATE);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TRIGGER </w:t>
      </w:r>
      <w:proofErr w:type="spellStart"/>
      <w:r w:rsidRPr="005B643E">
        <w:rPr>
          <w:sz w:val="24"/>
          <w:szCs w:val="24"/>
        </w:rPr>
        <w:t>CheckTransactionRules</w:t>
      </w:r>
      <w:proofErr w:type="spell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BEFORE INSERT ON Transactions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FOR EACH ROW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DECLARE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v_balance</w:t>
      </w:r>
      <w:proofErr w:type="spellEnd"/>
      <w:proofErr w:type="gramEnd"/>
      <w:r w:rsidRPr="005B643E">
        <w:rPr>
          <w:sz w:val="24"/>
          <w:szCs w:val="24"/>
        </w:rPr>
        <w:t xml:space="preserve"> NUMBER;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-- Get current balance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SELECT Balance INTO </w:t>
      </w:r>
      <w:proofErr w:type="spellStart"/>
      <w:r w:rsidRPr="005B643E">
        <w:rPr>
          <w:sz w:val="24"/>
          <w:szCs w:val="24"/>
        </w:rPr>
        <w:t>v_balance</w:t>
      </w:r>
      <w:proofErr w:type="spellEnd"/>
      <w:r w:rsidRPr="005B643E">
        <w:rPr>
          <w:sz w:val="24"/>
          <w:szCs w:val="24"/>
        </w:rPr>
        <w:t xml:space="preserve"> FROM Accounts WHERE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</w:t>
      </w:r>
      <w:proofErr w:type="gramStart"/>
      <w:r w:rsidRPr="005B643E">
        <w:rPr>
          <w:sz w:val="24"/>
          <w:szCs w:val="24"/>
        </w:rPr>
        <w:t>= :</w:t>
      </w:r>
      <w:proofErr w:type="spellStart"/>
      <w:proofErr w:type="gramEnd"/>
      <w:r w:rsidRPr="005B643E">
        <w:rPr>
          <w:sz w:val="24"/>
          <w:szCs w:val="24"/>
        </w:rPr>
        <w:t>NEW.AccountID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gramStart"/>
      <w:r w:rsidRPr="005B643E">
        <w:rPr>
          <w:sz w:val="24"/>
          <w:szCs w:val="24"/>
        </w:rPr>
        <w:t>IF :</w:t>
      </w:r>
      <w:proofErr w:type="spellStart"/>
      <w:r w:rsidRPr="005B643E">
        <w:rPr>
          <w:sz w:val="24"/>
          <w:szCs w:val="24"/>
        </w:rPr>
        <w:t>NEW.TransactionType</w:t>
      </w:r>
      <w:proofErr w:type="spellEnd"/>
      <w:proofErr w:type="gramEnd"/>
      <w:r w:rsidRPr="005B643E">
        <w:rPr>
          <w:sz w:val="24"/>
          <w:szCs w:val="24"/>
        </w:rPr>
        <w:t xml:space="preserve"> = 'Withdrawal' THEN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gramStart"/>
      <w:r w:rsidRPr="005B643E">
        <w:rPr>
          <w:sz w:val="24"/>
          <w:szCs w:val="24"/>
        </w:rPr>
        <w:t>IF :</w:t>
      </w:r>
      <w:proofErr w:type="spellStart"/>
      <w:r w:rsidRPr="005B643E">
        <w:rPr>
          <w:sz w:val="24"/>
          <w:szCs w:val="24"/>
        </w:rPr>
        <w:t>NEW.Amount</w:t>
      </w:r>
      <w:proofErr w:type="spellEnd"/>
      <w:proofErr w:type="gramEnd"/>
      <w:r w:rsidRPr="005B643E">
        <w:rPr>
          <w:sz w:val="24"/>
          <w:szCs w:val="24"/>
        </w:rPr>
        <w:t xml:space="preserve"> &gt; </w:t>
      </w:r>
      <w:proofErr w:type="spellStart"/>
      <w:r w:rsidRPr="005B643E">
        <w:rPr>
          <w:sz w:val="24"/>
          <w:szCs w:val="24"/>
        </w:rPr>
        <w:t>v_balance</w:t>
      </w:r>
      <w:proofErr w:type="spellEnd"/>
      <w:r w:rsidRPr="005B643E">
        <w:rPr>
          <w:sz w:val="24"/>
          <w:szCs w:val="24"/>
        </w:rPr>
        <w:t xml:space="preserve"> THEN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RAISE_APPLICATION_</w:t>
      </w:r>
      <w:proofErr w:type="gramStart"/>
      <w:r w:rsidRPr="005B643E">
        <w:rPr>
          <w:sz w:val="24"/>
          <w:szCs w:val="24"/>
        </w:rPr>
        <w:t>ERROR(</w:t>
      </w:r>
      <w:proofErr w:type="gramEnd"/>
      <w:r w:rsidRPr="005B643E">
        <w:rPr>
          <w:sz w:val="24"/>
          <w:szCs w:val="24"/>
        </w:rPr>
        <w:t>-20001, 'Insufficient balance for withdrawal.');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END IF;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gramStart"/>
      <w:r w:rsidRPr="005B643E">
        <w:rPr>
          <w:sz w:val="24"/>
          <w:szCs w:val="24"/>
        </w:rPr>
        <w:t>ELSIF :</w:t>
      </w:r>
      <w:proofErr w:type="spellStart"/>
      <w:r w:rsidRPr="005B643E">
        <w:rPr>
          <w:sz w:val="24"/>
          <w:szCs w:val="24"/>
        </w:rPr>
        <w:t>NEW.TransactionType</w:t>
      </w:r>
      <w:proofErr w:type="spellEnd"/>
      <w:proofErr w:type="gramEnd"/>
      <w:r w:rsidRPr="005B643E">
        <w:rPr>
          <w:sz w:val="24"/>
          <w:szCs w:val="24"/>
        </w:rPr>
        <w:t xml:space="preserve"> = 'Deposit' THEN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gramStart"/>
      <w:r w:rsidRPr="005B643E">
        <w:rPr>
          <w:sz w:val="24"/>
          <w:szCs w:val="24"/>
        </w:rPr>
        <w:t>IF :</w:t>
      </w:r>
      <w:proofErr w:type="spellStart"/>
      <w:r w:rsidRPr="005B643E">
        <w:rPr>
          <w:sz w:val="24"/>
          <w:szCs w:val="24"/>
        </w:rPr>
        <w:t>NEW.Amount</w:t>
      </w:r>
      <w:proofErr w:type="spellEnd"/>
      <w:proofErr w:type="gramEnd"/>
      <w:r w:rsidRPr="005B643E">
        <w:rPr>
          <w:sz w:val="24"/>
          <w:szCs w:val="24"/>
        </w:rPr>
        <w:t xml:space="preserve"> &lt;= 0 THEN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RAISE_APPLICATION_</w:t>
      </w:r>
      <w:proofErr w:type="gramStart"/>
      <w:r w:rsidRPr="005B643E">
        <w:rPr>
          <w:sz w:val="24"/>
          <w:szCs w:val="24"/>
        </w:rPr>
        <w:t>ERROR(</w:t>
      </w:r>
      <w:proofErr w:type="gramEnd"/>
      <w:r w:rsidRPr="005B643E">
        <w:rPr>
          <w:sz w:val="24"/>
          <w:szCs w:val="24"/>
        </w:rPr>
        <w:t>-20002, 'Deposit amount must be positive.');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END IF;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IF;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Transactions (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TransactionID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</w:t>
      </w:r>
      <w:proofErr w:type="spellStart"/>
      <w:r w:rsidRPr="005B643E">
        <w:rPr>
          <w:sz w:val="24"/>
          <w:szCs w:val="24"/>
        </w:rPr>
        <w:t>TransactionDate</w:t>
      </w:r>
      <w:proofErr w:type="spellEnd"/>
      <w:r w:rsidRPr="005B643E">
        <w:rPr>
          <w:sz w:val="24"/>
          <w:szCs w:val="24"/>
        </w:rPr>
        <w:t xml:space="preserve"> DATE,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Amount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TransactionType</w:t>
      </w:r>
      <w:proofErr w:type="spellEnd"/>
      <w:r w:rsidRPr="005B643E">
        <w:rPr>
          <w:sz w:val="24"/>
          <w:szCs w:val="24"/>
        </w:rPr>
        <w:t xml:space="preserve">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10)  -- 'Deposit' or 'Withdrawal'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a deposit (valid)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Transactions VALUES (1, 1, SYSDATE, 1000, 'Deposit');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a withdrawal exceeding balance (should fail)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Transactions VALUES (2, 1, SYSDATE, 10000, 'Withdrawal');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Check audit log entries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SELECT * FROM </w:t>
      </w:r>
      <w:proofErr w:type="spellStart"/>
      <w:r w:rsidRPr="005B643E">
        <w:rPr>
          <w:sz w:val="24"/>
          <w:szCs w:val="24"/>
        </w:rPr>
        <w:t>AuditLog</w:t>
      </w:r>
      <w:proofErr w:type="spellEnd"/>
      <w:r w:rsidRPr="005B643E">
        <w:rPr>
          <w:sz w:val="24"/>
          <w:szCs w:val="24"/>
        </w:rPr>
        <w:t>;</w:t>
      </w:r>
    </w:p>
    <w:p w:rsidR="00613E73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Update a customer to test trig</w:t>
      </w:r>
    </w:p>
    <w:p w:rsidR="00613E73" w:rsidRPr="005B643E" w:rsidRDefault="00613E73" w:rsidP="00613E73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UPDATE Customers SET Balance = Balance + 500 WHERE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= 1;</w:t>
      </w:r>
    </w:p>
    <w:p w:rsidR="00A86BE2" w:rsidRDefault="00613E73" w:rsidP="00613E73">
      <w:pPr>
        <w:spacing w:line="240" w:lineRule="auto"/>
        <w:rPr>
          <w:noProof/>
          <w:sz w:val="24"/>
          <w:szCs w:val="24"/>
        </w:rPr>
      </w:pPr>
      <w:r w:rsidRPr="005B643E">
        <w:rPr>
          <w:sz w:val="24"/>
          <w:szCs w:val="24"/>
        </w:rPr>
        <w:t>SELECT * FROM Customers;</w:t>
      </w:r>
      <w:r w:rsidRPr="00613E73">
        <w:rPr>
          <w:noProof/>
          <w:sz w:val="24"/>
          <w:szCs w:val="24"/>
        </w:rPr>
        <w:t xml:space="preserve"> </w:t>
      </w:r>
    </w:p>
    <w:p w:rsidR="00A86BE2" w:rsidRDefault="00A86BE2" w:rsidP="00613E73">
      <w:pPr>
        <w:spacing w:line="240" w:lineRule="auto"/>
        <w:rPr>
          <w:noProof/>
          <w:sz w:val="24"/>
          <w:szCs w:val="24"/>
        </w:rPr>
      </w:pPr>
    </w:p>
    <w:p w:rsidR="00A86BE2" w:rsidRPr="00A86BE2" w:rsidRDefault="00A86BE2" w:rsidP="00613E73">
      <w:pPr>
        <w:spacing w:line="240" w:lineRule="auto"/>
        <w:rPr>
          <w:b/>
          <w:sz w:val="24"/>
          <w:szCs w:val="24"/>
        </w:rPr>
      </w:pPr>
      <w:r w:rsidRPr="00A86BE2">
        <w:rPr>
          <w:b/>
          <w:noProof/>
          <w:sz w:val="24"/>
          <w:szCs w:val="24"/>
        </w:rPr>
        <w:t>OUTPUT:</w:t>
      </w:r>
    </w:p>
    <w:p w:rsidR="005B643E" w:rsidRPr="005B643E" w:rsidRDefault="00613E73" w:rsidP="005B643E">
      <w:pPr>
        <w:spacing w:line="240" w:lineRule="auto"/>
        <w:rPr>
          <w:sz w:val="24"/>
          <w:szCs w:val="24"/>
        </w:rPr>
      </w:pPr>
      <w:r w:rsidRPr="005B643E">
        <w:rPr>
          <w:noProof/>
          <w:sz w:val="24"/>
          <w:szCs w:val="24"/>
        </w:rPr>
        <w:drawing>
          <wp:inline distT="0" distB="0" distL="0" distR="0">
            <wp:extent cx="4550408" cy="3302000"/>
            <wp:effectExtent l="19050" t="0" r="2542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330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BE2" w:rsidRDefault="00A86BE2" w:rsidP="00A86B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:rsidR="00A86BE2" w:rsidRDefault="00A86BE2" w:rsidP="00613E73">
      <w:pPr>
        <w:spacing w:after="0"/>
        <w:rPr>
          <w:bCs/>
          <w:sz w:val="28"/>
          <w:szCs w:val="28"/>
        </w:rPr>
      </w:pPr>
    </w:p>
    <w:p w:rsidR="00A86BE2" w:rsidRDefault="00A86BE2" w:rsidP="00613E73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QUERY: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-- Accounts Table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lastRenderedPageBreak/>
        <w:t>CREATE TABLE Accounts (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AccountID</w:t>
      </w:r>
      <w:proofErr w:type="spellEnd"/>
      <w:r w:rsidRPr="00A86BE2">
        <w:rPr>
          <w:bCs/>
          <w:sz w:val="28"/>
          <w:szCs w:val="28"/>
        </w:rPr>
        <w:t xml:space="preserve"> NUMBER PRIMARY KEY,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CustomerID</w:t>
      </w:r>
      <w:proofErr w:type="spellEnd"/>
      <w:r w:rsidRPr="00A86BE2">
        <w:rPr>
          <w:bCs/>
          <w:sz w:val="28"/>
          <w:szCs w:val="28"/>
        </w:rPr>
        <w:t xml:space="preserve"> NUMBER,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AccountType</w:t>
      </w:r>
      <w:proofErr w:type="spellEnd"/>
      <w:r w:rsidRPr="00A86BE2">
        <w:rPr>
          <w:bCs/>
          <w:sz w:val="28"/>
          <w:szCs w:val="28"/>
        </w:rPr>
        <w:t xml:space="preserve"> </w:t>
      </w:r>
      <w:proofErr w:type="gramStart"/>
      <w:r w:rsidRPr="00A86BE2">
        <w:rPr>
          <w:bCs/>
          <w:sz w:val="28"/>
          <w:szCs w:val="28"/>
        </w:rPr>
        <w:t>VARCHAR2(</w:t>
      </w:r>
      <w:proofErr w:type="gramEnd"/>
      <w:r w:rsidRPr="00A86BE2">
        <w:rPr>
          <w:bCs/>
          <w:sz w:val="28"/>
          <w:szCs w:val="28"/>
        </w:rPr>
        <w:t>20),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Balance NUMBER,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LastModified</w:t>
      </w:r>
      <w:proofErr w:type="spellEnd"/>
      <w:r w:rsidRPr="00A86BE2">
        <w:rPr>
          <w:bCs/>
          <w:sz w:val="28"/>
          <w:szCs w:val="28"/>
        </w:rPr>
        <w:t xml:space="preserve"> DATE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);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-- Transactions Table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CREATE TABLE Transactions (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TransactionID</w:t>
      </w:r>
      <w:proofErr w:type="spellEnd"/>
      <w:r w:rsidRPr="00A86BE2">
        <w:rPr>
          <w:bCs/>
          <w:sz w:val="28"/>
          <w:szCs w:val="28"/>
        </w:rPr>
        <w:t xml:space="preserve"> NUMBER PRIMARY KEY,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AccountID</w:t>
      </w:r>
      <w:proofErr w:type="spellEnd"/>
      <w:r w:rsidRPr="00A86BE2">
        <w:rPr>
          <w:bCs/>
          <w:sz w:val="28"/>
          <w:szCs w:val="28"/>
        </w:rPr>
        <w:t xml:space="preserve"> NUMBER,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TransactionDate</w:t>
      </w:r>
      <w:proofErr w:type="spellEnd"/>
      <w:r w:rsidRPr="00A86BE2">
        <w:rPr>
          <w:bCs/>
          <w:sz w:val="28"/>
          <w:szCs w:val="28"/>
        </w:rPr>
        <w:t xml:space="preserve"> DATE,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Amount NUMBER,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TransactionType</w:t>
      </w:r>
      <w:proofErr w:type="spellEnd"/>
      <w:r w:rsidRPr="00A86BE2">
        <w:rPr>
          <w:bCs/>
          <w:sz w:val="28"/>
          <w:szCs w:val="28"/>
        </w:rPr>
        <w:t xml:space="preserve"> </w:t>
      </w:r>
      <w:proofErr w:type="gramStart"/>
      <w:r w:rsidRPr="00A86BE2">
        <w:rPr>
          <w:bCs/>
          <w:sz w:val="28"/>
          <w:szCs w:val="28"/>
        </w:rPr>
        <w:t>VARCHAR2(</w:t>
      </w:r>
      <w:proofErr w:type="gramEnd"/>
      <w:r w:rsidRPr="00A86BE2">
        <w:rPr>
          <w:bCs/>
          <w:sz w:val="28"/>
          <w:szCs w:val="28"/>
        </w:rPr>
        <w:t>10)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);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-- Sample Data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INSERT INTO Accounts VALUES (1, 1, 'Savings', 5000, SYSDATE);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INSERT INTO Accounts VALUES (2, 2, 'Checking', 7000, SYSDATE);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INSERT INTO Transactions VALUES (1, 1, SYSDATE, 1000, 'Deposit');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INSERT INTO Transactions VALUES (2, 1, SYSDATE, 500, 'Withdrawal');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INSERT INTO Transactions VALUES (3, 2, SYSDATE, 2000, 'Deposit');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COMMIT;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DECLARE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CURSOR </w:t>
      </w:r>
      <w:proofErr w:type="spellStart"/>
      <w:r w:rsidRPr="00A86BE2">
        <w:rPr>
          <w:bCs/>
          <w:sz w:val="28"/>
          <w:szCs w:val="28"/>
        </w:rPr>
        <w:t>monthly_txns</w:t>
      </w:r>
      <w:proofErr w:type="spellEnd"/>
      <w:r w:rsidRPr="00A86BE2">
        <w:rPr>
          <w:bCs/>
          <w:sz w:val="28"/>
          <w:szCs w:val="28"/>
        </w:rPr>
        <w:t xml:space="preserve"> IS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SELECT </w:t>
      </w:r>
      <w:proofErr w:type="spellStart"/>
      <w:r w:rsidRPr="00A86BE2">
        <w:rPr>
          <w:bCs/>
          <w:sz w:val="28"/>
          <w:szCs w:val="28"/>
        </w:rPr>
        <w:t>a.CustomerID</w:t>
      </w:r>
      <w:proofErr w:type="spellEnd"/>
      <w:r w:rsidRPr="00A86BE2">
        <w:rPr>
          <w:bCs/>
          <w:sz w:val="28"/>
          <w:szCs w:val="28"/>
        </w:rPr>
        <w:t xml:space="preserve">, </w:t>
      </w:r>
      <w:proofErr w:type="spellStart"/>
      <w:r w:rsidRPr="00A86BE2">
        <w:rPr>
          <w:bCs/>
          <w:sz w:val="28"/>
          <w:szCs w:val="28"/>
        </w:rPr>
        <w:t>t.AccountID</w:t>
      </w:r>
      <w:proofErr w:type="spellEnd"/>
      <w:r w:rsidRPr="00A86BE2">
        <w:rPr>
          <w:bCs/>
          <w:sz w:val="28"/>
          <w:szCs w:val="28"/>
        </w:rPr>
        <w:t xml:space="preserve">, </w:t>
      </w:r>
      <w:proofErr w:type="spellStart"/>
      <w:r w:rsidRPr="00A86BE2">
        <w:rPr>
          <w:bCs/>
          <w:sz w:val="28"/>
          <w:szCs w:val="28"/>
        </w:rPr>
        <w:t>t.TransactionDate</w:t>
      </w:r>
      <w:proofErr w:type="spellEnd"/>
      <w:r w:rsidRPr="00A86BE2">
        <w:rPr>
          <w:bCs/>
          <w:sz w:val="28"/>
          <w:szCs w:val="28"/>
        </w:rPr>
        <w:t xml:space="preserve">, </w:t>
      </w:r>
      <w:proofErr w:type="spellStart"/>
      <w:r w:rsidRPr="00A86BE2">
        <w:rPr>
          <w:bCs/>
          <w:sz w:val="28"/>
          <w:szCs w:val="28"/>
        </w:rPr>
        <w:t>t.Amount</w:t>
      </w:r>
      <w:proofErr w:type="spellEnd"/>
      <w:r w:rsidRPr="00A86BE2">
        <w:rPr>
          <w:bCs/>
          <w:sz w:val="28"/>
          <w:szCs w:val="28"/>
        </w:rPr>
        <w:t xml:space="preserve">, </w:t>
      </w:r>
      <w:proofErr w:type="spellStart"/>
      <w:r w:rsidRPr="00A86BE2">
        <w:rPr>
          <w:bCs/>
          <w:sz w:val="28"/>
          <w:szCs w:val="28"/>
        </w:rPr>
        <w:t>t.TransactionType</w:t>
      </w:r>
      <w:proofErr w:type="spellEnd"/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FROM Transactions t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JOIN Accounts a ON </w:t>
      </w:r>
      <w:proofErr w:type="spellStart"/>
      <w:r w:rsidRPr="00A86BE2">
        <w:rPr>
          <w:bCs/>
          <w:sz w:val="28"/>
          <w:szCs w:val="28"/>
        </w:rPr>
        <w:t>t.AccountID</w:t>
      </w:r>
      <w:proofErr w:type="spellEnd"/>
      <w:r w:rsidRPr="00A86BE2">
        <w:rPr>
          <w:bCs/>
          <w:sz w:val="28"/>
          <w:szCs w:val="28"/>
        </w:rPr>
        <w:t xml:space="preserve"> = </w:t>
      </w:r>
      <w:proofErr w:type="spellStart"/>
      <w:r w:rsidRPr="00A86BE2">
        <w:rPr>
          <w:bCs/>
          <w:sz w:val="28"/>
          <w:szCs w:val="28"/>
        </w:rPr>
        <w:t>a.AccountID</w:t>
      </w:r>
      <w:proofErr w:type="spellEnd"/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WHERE TO_</w:t>
      </w:r>
      <w:proofErr w:type="gramStart"/>
      <w:r w:rsidRPr="00A86BE2">
        <w:rPr>
          <w:bCs/>
          <w:sz w:val="28"/>
          <w:szCs w:val="28"/>
        </w:rPr>
        <w:t>CHAR(</w:t>
      </w:r>
      <w:proofErr w:type="spellStart"/>
      <w:proofErr w:type="gramEnd"/>
      <w:r w:rsidRPr="00A86BE2">
        <w:rPr>
          <w:bCs/>
          <w:sz w:val="28"/>
          <w:szCs w:val="28"/>
        </w:rPr>
        <w:t>t.TransactionDate</w:t>
      </w:r>
      <w:proofErr w:type="spellEnd"/>
      <w:r w:rsidRPr="00A86BE2">
        <w:rPr>
          <w:bCs/>
          <w:sz w:val="28"/>
          <w:szCs w:val="28"/>
        </w:rPr>
        <w:t>, 'MM-YYYY') = TO_CHAR(SYSDATE, 'MM-YYYY');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proofErr w:type="gramStart"/>
      <w:r w:rsidRPr="00A86BE2">
        <w:rPr>
          <w:bCs/>
          <w:sz w:val="28"/>
          <w:szCs w:val="28"/>
        </w:rPr>
        <w:t>v_cust_id</w:t>
      </w:r>
      <w:proofErr w:type="spellEnd"/>
      <w:proofErr w:type="gramEnd"/>
      <w:r w:rsidRPr="00A86BE2">
        <w:rPr>
          <w:bCs/>
          <w:sz w:val="28"/>
          <w:szCs w:val="28"/>
        </w:rPr>
        <w:t xml:space="preserve"> NUMBER;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proofErr w:type="gramStart"/>
      <w:r w:rsidRPr="00A86BE2">
        <w:rPr>
          <w:bCs/>
          <w:sz w:val="28"/>
          <w:szCs w:val="28"/>
        </w:rPr>
        <w:t>v_acc_id</w:t>
      </w:r>
      <w:proofErr w:type="spellEnd"/>
      <w:proofErr w:type="gramEnd"/>
      <w:r w:rsidRPr="00A86BE2">
        <w:rPr>
          <w:bCs/>
          <w:sz w:val="28"/>
          <w:szCs w:val="28"/>
        </w:rPr>
        <w:t xml:space="preserve"> NUMBER;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proofErr w:type="gramStart"/>
      <w:r w:rsidRPr="00A86BE2">
        <w:rPr>
          <w:bCs/>
          <w:sz w:val="28"/>
          <w:szCs w:val="28"/>
        </w:rPr>
        <w:t>v_date</w:t>
      </w:r>
      <w:proofErr w:type="spellEnd"/>
      <w:proofErr w:type="gramEnd"/>
      <w:r w:rsidRPr="00A86BE2">
        <w:rPr>
          <w:bCs/>
          <w:sz w:val="28"/>
          <w:szCs w:val="28"/>
        </w:rPr>
        <w:t xml:space="preserve"> DATE;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lastRenderedPageBreak/>
        <w:t xml:space="preserve">  </w:t>
      </w:r>
      <w:proofErr w:type="spellStart"/>
      <w:proofErr w:type="gramStart"/>
      <w:r w:rsidRPr="00A86BE2">
        <w:rPr>
          <w:bCs/>
          <w:sz w:val="28"/>
          <w:szCs w:val="28"/>
        </w:rPr>
        <w:t>v_amt</w:t>
      </w:r>
      <w:proofErr w:type="spellEnd"/>
      <w:proofErr w:type="gramEnd"/>
      <w:r w:rsidRPr="00A86BE2">
        <w:rPr>
          <w:bCs/>
          <w:sz w:val="28"/>
          <w:szCs w:val="28"/>
        </w:rPr>
        <w:t xml:space="preserve"> NUMBER;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v_type</w:t>
      </w:r>
      <w:proofErr w:type="spellEnd"/>
      <w:r w:rsidRPr="00A86BE2">
        <w:rPr>
          <w:bCs/>
          <w:sz w:val="28"/>
          <w:szCs w:val="28"/>
        </w:rPr>
        <w:t xml:space="preserve"> </w:t>
      </w:r>
      <w:proofErr w:type="gramStart"/>
      <w:r w:rsidRPr="00A86BE2">
        <w:rPr>
          <w:bCs/>
          <w:sz w:val="28"/>
          <w:szCs w:val="28"/>
        </w:rPr>
        <w:t>VARCHAR2(</w:t>
      </w:r>
      <w:proofErr w:type="gramEnd"/>
      <w:r w:rsidRPr="00A86BE2">
        <w:rPr>
          <w:bCs/>
          <w:sz w:val="28"/>
          <w:szCs w:val="28"/>
        </w:rPr>
        <w:t>10);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BEGIN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OPEN </w:t>
      </w:r>
      <w:proofErr w:type="spellStart"/>
      <w:r w:rsidRPr="00A86BE2">
        <w:rPr>
          <w:bCs/>
          <w:sz w:val="28"/>
          <w:szCs w:val="28"/>
        </w:rPr>
        <w:t>monthly_txns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LOOP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FETCH </w:t>
      </w:r>
      <w:proofErr w:type="spellStart"/>
      <w:r w:rsidRPr="00A86BE2">
        <w:rPr>
          <w:bCs/>
          <w:sz w:val="28"/>
          <w:szCs w:val="28"/>
        </w:rPr>
        <w:t>monthly_txns</w:t>
      </w:r>
      <w:proofErr w:type="spellEnd"/>
      <w:r w:rsidRPr="00A86BE2">
        <w:rPr>
          <w:bCs/>
          <w:sz w:val="28"/>
          <w:szCs w:val="28"/>
        </w:rPr>
        <w:t xml:space="preserve"> INTO </w:t>
      </w:r>
      <w:proofErr w:type="spellStart"/>
      <w:r w:rsidRPr="00A86BE2">
        <w:rPr>
          <w:bCs/>
          <w:sz w:val="28"/>
          <w:szCs w:val="28"/>
        </w:rPr>
        <w:t>v_cust_id</w:t>
      </w:r>
      <w:proofErr w:type="spellEnd"/>
      <w:r w:rsidRPr="00A86BE2">
        <w:rPr>
          <w:bCs/>
          <w:sz w:val="28"/>
          <w:szCs w:val="28"/>
        </w:rPr>
        <w:t xml:space="preserve">, </w:t>
      </w:r>
      <w:proofErr w:type="spellStart"/>
      <w:r w:rsidRPr="00A86BE2">
        <w:rPr>
          <w:bCs/>
          <w:sz w:val="28"/>
          <w:szCs w:val="28"/>
        </w:rPr>
        <w:t>v_acc_id</w:t>
      </w:r>
      <w:proofErr w:type="spellEnd"/>
      <w:r w:rsidRPr="00A86BE2">
        <w:rPr>
          <w:bCs/>
          <w:sz w:val="28"/>
          <w:szCs w:val="28"/>
        </w:rPr>
        <w:t xml:space="preserve">, </w:t>
      </w:r>
      <w:proofErr w:type="spellStart"/>
      <w:r w:rsidRPr="00A86BE2">
        <w:rPr>
          <w:bCs/>
          <w:sz w:val="28"/>
          <w:szCs w:val="28"/>
        </w:rPr>
        <w:t>v_date</w:t>
      </w:r>
      <w:proofErr w:type="spellEnd"/>
      <w:r w:rsidRPr="00A86BE2">
        <w:rPr>
          <w:bCs/>
          <w:sz w:val="28"/>
          <w:szCs w:val="28"/>
        </w:rPr>
        <w:t xml:space="preserve">, </w:t>
      </w:r>
      <w:proofErr w:type="spellStart"/>
      <w:r w:rsidRPr="00A86BE2">
        <w:rPr>
          <w:bCs/>
          <w:sz w:val="28"/>
          <w:szCs w:val="28"/>
        </w:rPr>
        <w:t>v_amt</w:t>
      </w:r>
      <w:proofErr w:type="spellEnd"/>
      <w:r w:rsidRPr="00A86BE2">
        <w:rPr>
          <w:bCs/>
          <w:sz w:val="28"/>
          <w:szCs w:val="28"/>
        </w:rPr>
        <w:t xml:space="preserve">, </w:t>
      </w:r>
      <w:proofErr w:type="spellStart"/>
      <w:r w:rsidRPr="00A86BE2">
        <w:rPr>
          <w:bCs/>
          <w:sz w:val="28"/>
          <w:szCs w:val="28"/>
        </w:rPr>
        <w:t>v_type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EXIT WHEN </w:t>
      </w:r>
      <w:proofErr w:type="spellStart"/>
      <w:r w:rsidRPr="00A86BE2">
        <w:rPr>
          <w:bCs/>
          <w:sz w:val="28"/>
          <w:szCs w:val="28"/>
        </w:rPr>
        <w:t>monthly_txns%NOTFOUND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DBMS_OUTPUT.PUT_</w:t>
      </w:r>
      <w:proofErr w:type="gramStart"/>
      <w:r w:rsidRPr="00A86BE2">
        <w:rPr>
          <w:bCs/>
          <w:sz w:val="28"/>
          <w:szCs w:val="28"/>
        </w:rPr>
        <w:t>LINE(</w:t>
      </w:r>
      <w:proofErr w:type="gramEnd"/>
      <w:r w:rsidRPr="00A86BE2">
        <w:rPr>
          <w:bCs/>
          <w:sz w:val="28"/>
          <w:szCs w:val="28"/>
        </w:rPr>
        <w:t xml:space="preserve">'Customer ' || </w:t>
      </w:r>
      <w:proofErr w:type="spellStart"/>
      <w:r w:rsidRPr="00A86BE2">
        <w:rPr>
          <w:bCs/>
          <w:sz w:val="28"/>
          <w:szCs w:val="28"/>
        </w:rPr>
        <w:t>v_cust_id</w:t>
      </w:r>
      <w:proofErr w:type="spellEnd"/>
      <w:r w:rsidRPr="00A86BE2">
        <w:rPr>
          <w:bCs/>
          <w:sz w:val="28"/>
          <w:szCs w:val="28"/>
        </w:rPr>
        <w:t xml:space="preserve"> || 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                     </w:t>
      </w:r>
      <w:proofErr w:type="gramStart"/>
      <w:r w:rsidRPr="00A86BE2">
        <w:rPr>
          <w:bCs/>
          <w:sz w:val="28"/>
          <w:szCs w:val="28"/>
        </w:rPr>
        <w:t>' |</w:t>
      </w:r>
      <w:proofErr w:type="gramEnd"/>
      <w:r w:rsidRPr="00A86BE2">
        <w:rPr>
          <w:bCs/>
          <w:sz w:val="28"/>
          <w:szCs w:val="28"/>
        </w:rPr>
        <w:t xml:space="preserve"> Account ' || </w:t>
      </w:r>
      <w:proofErr w:type="spellStart"/>
      <w:r w:rsidRPr="00A86BE2">
        <w:rPr>
          <w:bCs/>
          <w:sz w:val="28"/>
          <w:szCs w:val="28"/>
        </w:rPr>
        <w:t>v_acc_id</w:t>
      </w:r>
      <w:proofErr w:type="spellEnd"/>
      <w:r w:rsidRPr="00A86BE2">
        <w:rPr>
          <w:bCs/>
          <w:sz w:val="28"/>
          <w:szCs w:val="28"/>
        </w:rPr>
        <w:t xml:space="preserve"> || 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                     </w:t>
      </w:r>
      <w:proofErr w:type="gramStart"/>
      <w:r w:rsidRPr="00A86BE2">
        <w:rPr>
          <w:bCs/>
          <w:sz w:val="28"/>
          <w:szCs w:val="28"/>
        </w:rPr>
        <w:t>' |</w:t>
      </w:r>
      <w:proofErr w:type="gramEnd"/>
      <w:r w:rsidRPr="00A86BE2">
        <w:rPr>
          <w:bCs/>
          <w:sz w:val="28"/>
          <w:szCs w:val="28"/>
        </w:rPr>
        <w:t xml:space="preserve"> Date ' || TO_CHAR(</w:t>
      </w:r>
      <w:proofErr w:type="spellStart"/>
      <w:r w:rsidRPr="00A86BE2">
        <w:rPr>
          <w:bCs/>
          <w:sz w:val="28"/>
          <w:szCs w:val="28"/>
        </w:rPr>
        <w:t>v_date</w:t>
      </w:r>
      <w:proofErr w:type="spellEnd"/>
      <w:r w:rsidRPr="00A86BE2">
        <w:rPr>
          <w:bCs/>
          <w:sz w:val="28"/>
          <w:szCs w:val="28"/>
        </w:rPr>
        <w:t xml:space="preserve">, 'DD-MON') || 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                     ' | ' || </w:t>
      </w:r>
      <w:proofErr w:type="spellStart"/>
      <w:r w:rsidRPr="00A86BE2">
        <w:rPr>
          <w:bCs/>
          <w:sz w:val="28"/>
          <w:szCs w:val="28"/>
        </w:rPr>
        <w:t>v_type</w:t>
      </w:r>
      <w:proofErr w:type="spellEnd"/>
      <w:r w:rsidRPr="00A86BE2">
        <w:rPr>
          <w:bCs/>
          <w:sz w:val="28"/>
          <w:szCs w:val="28"/>
        </w:rPr>
        <w:t xml:space="preserve"> || ': ' || </w:t>
      </w:r>
      <w:proofErr w:type="spellStart"/>
      <w:r w:rsidRPr="00A86BE2">
        <w:rPr>
          <w:bCs/>
          <w:sz w:val="28"/>
          <w:szCs w:val="28"/>
        </w:rPr>
        <w:t>v_amt</w:t>
      </w:r>
      <w:proofErr w:type="spellEnd"/>
      <w:r w:rsidRPr="00A86BE2">
        <w:rPr>
          <w:bCs/>
          <w:sz w:val="28"/>
          <w:szCs w:val="28"/>
        </w:rPr>
        <w:t>);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END LOOP;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CLOSE </w:t>
      </w:r>
      <w:proofErr w:type="spellStart"/>
      <w:r w:rsidRPr="00A86BE2">
        <w:rPr>
          <w:bCs/>
          <w:sz w:val="28"/>
          <w:szCs w:val="28"/>
        </w:rPr>
        <w:t>monthly_txns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END;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/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DECLARE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CURSOR </w:t>
      </w:r>
      <w:proofErr w:type="spellStart"/>
      <w:r w:rsidRPr="00A86BE2">
        <w:rPr>
          <w:bCs/>
          <w:sz w:val="28"/>
          <w:szCs w:val="28"/>
        </w:rPr>
        <w:t>all_accounts</w:t>
      </w:r>
      <w:proofErr w:type="spellEnd"/>
      <w:r w:rsidRPr="00A86BE2">
        <w:rPr>
          <w:bCs/>
          <w:sz w:val="28"/>
          <w:szCs w:val="28"/>
        </w:rPr>
        <w:t xml:space="preserve"> IS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SELECT </w:t>
      </w:r>
      <w:proofErr w:type="spellStart"/>
      <w:r w:rsidRPr="00A86BE2">
        <w:rPr>
          <w:bCs/>
          <w:sz w:val="28"/>
          <w:szCs w:val="28"/>
        </w:rPr>
        <w:t>AccountID</w:t>
      </w:r>
      <w:proofErr w:type="spellEnd"/>
      <w:r w:rsidRPr="00A86BE2">
        <w:rPr>
          <w:bCs/>
          <w:sz w:val="28"/>
          <w:szCs w:val="28"/>
        </w:rPr>
        <w:t>, Balance FROM Accounts;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v_acc_id</w:t>
      </w:r>
      <w:proofErr w:type="spellEnd"/>
      <w:r w:rsidRPr="00A86BE2">
        <w:rPr>
          <w:bCs/>
          <w:sz w:val="28"/>
          <w:szCs w:val="28"/>
        </w:rPr>
        <w:t xml:space="preserve"> </w:t>
      </w:r>
      <w:proofErr w:type="spellStart"/>
      <w:r w:rsidRPr="00A86BE2">
        <w:rPr>
          <w:bCs/>
          <w:sz w:val="28"/>
          <w:szCs w:val="28"/>
        </w:rPr>
        <w:t>Accounts.AccountID%TYPE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v_balance</w:t>
      </w:r>
      <w:proofErr w:type="spellEnd"/>
      <w:r w:rsidRPr="00A86BE2">
        <w:rPr>
          <w:bCs/>
          <w:sz w:val="28"/>
          <w:szCs w:val="28"/>
        </w:rPr>
        <w:t xml:space="preserve"> </w:t>
      </w:r>
      <w:proofErr w:type="spellStart"/>
      <w:r w:rsidRPr="00A86BE2">
        <w:rPr>
          <w:bCs/>
          <w:sz w:val="28"/>
          <w:szCs w:val="28"/>
        </w:rPr>
        <w:t>Accounts.Balance%TYPE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proofErr w:type="gramStart"/>
      <w:r w:rsidRPr="00A86BE2">
        <w:rPr>
          <w:bCs/>
          <w:sz w:val="28"/>
          <w:szCs w:val="28"/>
        </w:rPr>
        <w:t>v_fee</w:t>
      </w:r>
      <w:proofErr w:type="spellEnd"/>
      <w:proofErr w:type="gramEnd"/>
      <w:r w:rsidRPr="00A86BE2">
        <w:rPr>
          <w:bCs/>
          <w:sz w:val="28"/>
          <w:szCs w:val="28"/>
        </w:rPr>
        <w:t xml:space="preserve"> NUMBER := 500;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BEGIN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OPEN </w:t>
      </w:r>
      <w:proofErr w:type="spellStart"/>
      <w:r w:rsidRPr="00A86BE2">
        <w:rPr>
          <w:bCs/>
          <w:sz w:val="28"/>
          <w:szCs w:val="28"/>
        </w:rPr>
        <w:t>all_accounts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LOOP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FETCH </w:t>
      </w:r>
      <w:proofErr w:type="spellStart"/>
      <w:r w:rsidRPr="00A86BE2">
        <w:rPr>
          <w:bCs/>
          <w:sz w:val="28"/>
          <w:szCs w:val="28"/>
        </w:rPr>
        <w:t>all_accounts</w:t>
      </w:r>
      <w:proofErr w:type="spellEnd"/>
      <w:r w:rsidRPr="00A86BE2">
        <w:rPr>
          <w:bCs/>
          <w:sz w:val="28"/>
          <w:szCs w:val="28"/>
        </w:rPr>
        <w:t xml:space="preserve"> INTO </w:t>
      </w:r>
      <w:proofErr w:type="spellStart"/>
      <w:r w:rsidRPr="00A86BE2">
        <w:rPr>
          <w:bCs/>
          <w:sz w:val="28"/>
          <w:szCs w:val="28"/>
        </w:rPr>
        <w:t>v_acc_id</w:t>
      </w:r>
      <w:proofErr w:type="spellEnd"/>
      <w:r w:rsidRPr="00A86BE2">
        <w:rPr>
          <w:bCs/>
          <w:sz w:val="28"/>
          <w:szCs w:val="28"/>
        </w:rPr>
        <w:t xml:space="preserve">, </w:t>
      </w:r>
      <w:proofErr w:type="spellStart"/>
      <w:r w:rsidRPr="00A86BE2">
        <w:rPr>
          <w:bCs/>
          <w:sz w:val="28"/>
          <w:szCs w:val="28"/>
        </w:rPr>
        <w:t>v_balance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EXIT WHEN </w:t>
      </w:r>
      <w:proofErr w:type="spellStart"/>
      <w:r w:rsidRPr="00A86BE2">
        <w:rPr>
          <w:bCs/>
          <w:sz w:val="28"/>
          <w:szCs w:val="28"/>
        </w:rPr>
        <w:t>all_accounts%NOTFOUND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UPDATE Accounts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SET Balance = Balance - </w:t>
      </w:r>
      <w:proofErr w:type="spellStart"/>
      <w:r w:rsidRPr="00A86BE2">
        <w:rPr>
          <w:bCs/>
          <w:sz w:val="28"/>
          <w:szCs w:val="28"/>
        </w:rPr>
        <w:t>v_fee</w:t>
      </w:r>
      <w:proofErr w:type="spellEnd"/>
      <w:r w:rsidRPr="00A86BE2">
        <w:rPr>
          <w:bCs/>
          <w:sz w:val="28"/>
          <w:szCs w:val="28"/>
        </w:rPr>
        <w:t>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    </w:t>
      </w:r>
      <w:proofErr w:type="spellStart"/>
      <w:r w:rsidRPr="00A86BE2">
        <w:rPr>
          <w:bCs/>
          <w:sz w:val="28"/>
          <w:szCs w:val="28"/>
        </w:rPr>
        <w:t>LastModified</w:t>
      </w:r>
      <w:proofErr w:type="spellEnd"/>
      <w:r w:rsidRPr="00A86BE2">
        <w:rPr>
          <w:bCs/>
          <w:sz w:val="28"/>
          <w:szCs w:val="28"/>
        </w:rPr>
        <w:t xml:space="preserve"> = SYSDATE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WHERE </w:t>
      </w:r>
      <w:proofErr w:type="spellStart"/>
      <w:r w:rsidRPr="00A86BE2">
        <w:rPr>
          <w:bCs/>
          <w:sz w:val="28"/>
          <w:szCs w:val="28"/>
        </w:rPr>
        <w:t>AccountID</w:t>
      </w:r>
      <w:proofErr w:type="spellEnd"/>
      <w:r w:rsidRPr="00A86BE2">
        <w:rPr>
          <w:bCs/>
          <w:sz w:val="28"/>
          <w:szCs w:val="28"/>
        </w:rPr>
        <w:t xml:space="preserve"> = </w:t>
      </w:r>
      <w:proofErr w:type="spellStart"/>
      <w:r w:rsidRPr="00A86BE2">
        <w:rPr>
          <w:bCs/>
          <w:sz w:val="28"/>
          <w:szCs w:val="28"/>
        </w:rPr>
        <w:t>v_acc_id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DBMS_OUTPUT.PUT_</w:t>
      </w:r>
      <w:proofErr w:type="gramStart"/>
      <w:r w:rsidRPr="00A86BE2">
        <w:rPr>
          <w:bCs/>
          <w:sz w:val="28"/>
          <w:szCs w:val="28"/>
        </w:rPr>
        <w:t>LINE(</w:t>
      </w:r>
      <w:proofErr w:type="gramEnd"/>
      <w:r w:rsidRPr="00A86BE2">
        <w:rPr>
          <w:bCs/>
          <w:sz w:val="28"/>
          <w:szCs w:val="28"/>
        </w:rPr>
        <w:t xml:space="preserve">'Annual fee of ' || </w:t>
      </w:r>
      <w:proofErr w:type="spellStart"/>
      <w:r w:rsidRPr="00A86BE2">
        <w:rPr>
          <w:bCs/>
          <w:sz w:val="28"/>
          <w:szCs w:val="28"/>
        </w:rPr>
        <w:t>v_fee</w:t>
      </w:r>
      <w:proofErr w:type="spellEnd"/>
      <w:r w:rsidRPr="00A86BE2">
        <w:rPr>
          <w:bCs/>
          <w:sz w:val="28"/>
          <w:szCs w:val="28"/>
        </w:rPr>
        <w:t xml:space="preserve"> || ' applied to Account ' || </w:t>
      </w:r>
      <w:proofErr w:type="spellStart"/>
      <w:r w:rsidRPr="00A86BE2">
        <w:rPr>
          <w:bCs/>
          <w:sz w:val="28"/>
          <w:szCs w:val="28"/>
        </w:rPr>
        <w:t>v_acc_id</w:t>
      </w:r>
      <w:proofErr w:type="spellEnd"/>
      <w:r w:rsidRPr="00A86BE2">
        <w:rPr>
          <w:bCs/>
          <w:sz w:val="28"/>
          <w:szCs w:val="28"/>
        </w:rPr>
        <w:t>);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END LOOP;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lastRenderedPageBreak/>
        <w:t xml:space="preserve">  CLOSE </w:t>
      </w:r>
      <w:proofErr w:type="spellStart"/>
      <w:r w:rsidRPr="00A86BE2">
        <w:rPr>
          <w:bCs/>
          <w:sz w:val="28"/>
          <w:szCs w:val="28"/>
        </w:rPr>
        <w:t>all_accounts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COMMIT;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END;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/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CREATE TABLE Loans (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LoanID</w:t>
      </w:r>
      <w:proofErr w:type="spellEnd"/>
      <w:r w:rsidRPr="00A86BE2">
        <w:rPr>
          <w:bCs/>
          <w:sz w:val="28"/>
          <w:szCs w:val="28"/>
        </w:rPr>
        <w:t xml:space="preserve"> NUMBER PRIMARY KEY,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CustomerID</w:t>
      </w:r>
      <w:proofErr w:type="spellEnd"/>
      <w:r w:rsidRPr="00A86BE2">
        <w:rPr>
          <w:bCs/>
          <w:sz w:val="28"/>
          <w:szCs w:val="28"/>
        </w:rPr>
        <w:t xml:space="preserve"> NUMBER,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LoanAmount</w:t>
      </w:r>
      <w:proofErr w:type="spellEnd"/>
      <w:r w:rsidRPr="00A86BE2">
        <w:rPr>
          <w:bCs/>
          <w:sz w:val="28"/>
          <w:szCs w:val="28"/>
        </w:rPr>
        <w:t xml:space="preserve"> NUMBER,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InterestRate</w:t>
      </w:r>
      <w:proofErr w:type="spellEnd"/>
      <w:r w:rsidRPr="00A86BE2">
        <w:rPr>
          <w:bCs/>
          <w:sz w:val="28"/>
          <w:szCs w:val="28"/>
        </w:rPr>
        <w:t xml:space="preserve"> NUMBER,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StartDate</w:t>
      </w:r>
      <w:proofErr w:type="spellEnd"/>
      <w:r w:rsidRPr="00A86BE2">
        <w:rPr>
          <w:bCs/>
          <w:sz w:val="28"/>
          <w:szCs w:val="28"/>
        </w:rPr>
        <w:t xml:space="preserve"> DATE,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EndDate</w:t>
      </w:r>
      <w:proofErr w:type="spellEnd"/>
      <w:r w:rsidRPr="00A86BE2">
        <w:rPr>
          <w:bCs/>
          <w:sz w:val="28"/>
          <w:szCs w:val="28"/>
        </w:rPr>
        <w:t xml:space="preserve"> DATE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);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DECLARE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CURSOR </w:t>
      </w:r>
      <w:proofErr w:type="spellStart"/>
      <w:r w:rsidRPr="00A86BE2">
        <w:rPr>
          <w:bCs/>
          <w:sz w:val="28"/>
          <w:szCs w:val="28"/>
        </w:rPr>
        <w:t>all_loans</w:t>
      </w:r>
      <w:proofErr w:type="spellEnd"/>
      <w:r w:rsidRPr="00A86BE2">
        <w:rPr>
          <w:bCs/>
          <w:sz w:val="28"/>
          <w:szCs w:val="28"/>
        </w:rPr>
        <w:t xml:space="preserve"> IS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SELECT </w:t>
      </w:r>
      <w:proofErr w:type="spellStart"/>
      <w:r w:rsidRPr="00A86BE2">
        <w:rPr>
          <w:bCs/>
          <w:sz w:val="28"/>
          <w:szCs w:val="28"/>
        </w:rPr>
        <w:t>LoanID</w:t>
      </w:r>
      <w:proofErr w:type="spellEnd"/>
      <w:r w:rsidRPr="00A86BE2">
        <w:rPr>
          <w:bCs/>
          <w:sz w:val="28"/>
          <w:szCs w:val="28"/>
        </w:rPr>
        <w:t xml:space="preserve">, </w:t>
      </w:r>
      <w:proofErr w:type="spellStart"/>
      <w:r w:rsidRPr="00A86BE2">
        <w:rPr>
          <w:bCs/>
          <w:sz w:val="28"/>
          <w:szCs w:val="28"/>
        </w:rPr>
        <w:t>InterestRate</w:t>
      </w:r>
      <w:proofErr w:type="spellEnd"/>
      <w:r w:rsidRPr="00A86BE2">
        <w:rPr>
          <w:bCs/>
          <w:sz w:val="28"/>
          <w:szCs w:val="28"/>
        </w:rPr>
        <w:t xml:space="preserve"> FROM Loans;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v_loan_id</w:t>
      </w:r>
      <w:proofErr w:type="spellEnd"/>
      <w:r w:rsidRPr="00A86BE2">
        <w:rPr>
          <w:bCs/>
          <w:sz w:val="28"/>
          <w:szCs w:val="28"/>
        </w:rPr>
        <w:t xml:space="preserve"> </w:t>
      </w:r>
      <w:proofErr w:type="spellStart"/>
      <w:r w:rsidRPr="00A86BE2">
        <w:rPr>
          <w:bCs/>
          <w:sz w:val="28"/>
          <w:szCs w:val="28"/>
        </w:rPr>
        <w:t>Loans.LoanID%TYPE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r w:rsidRPr="00A86BE2">
        <w:rPr>
          <w:bCs/>
          <w:sz w:val="28"/>
          <w:szCs w:val="28"/>
        </w:rPr>
        <w:t>v_rate</w:t>
      </w:r>
      <w:proofErr w:type="spellEnd"/>
      <w:r w:rsidRPr="00A86BE2">
        <w:rPr>
          <w:bCs/>
          <w:sz w:val="28"/>
          <w:szCs w:val="28"/>
        </w:rPr>
        <w:t xml:space="preserve"> </w:t>
      </w:r>
      <w:proofErr w:type="spellStart"/>
      <w:r w:rsidRPr="00A86BE2">
        <w:rPr>
          <w:bCs/>
          <w:sz w:val="28"/>
          <w:szCs w:val="28"/>
        </w:rPr>
        <w:t>Loans.InterestRate%TYPE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</w:t>
      </w:r>
      <w:proofErr w:type="spellStart"/>
      <w:proofErr w:type="gramStart"/>
      <w:r w:rsidRPr="00A86BE2">
        <w:rPr>
          <w:bCs/>
          <w:sz w:val="28"/>
          <w:szCs w:val="28"/>
        </w:rPr>
        <w:t>v_increment</w:t>
      </w:r>
      <w:proofErr w:type="spellEnd"/>
      <w:proofErr w:type="gramEnd"/>
      <w:r w:rsidRPr="00A86BE2">
        <w:rPr>
          <w:bCs/>
          <w:sz w:val="28"/>
          <w:szCs w:val="28"/>
        </w:rPr>
        <w:t xml:space="preserve"> NUMBER := 1.5;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BEGIN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OPEN </w:t>
      </w:r>
      <w:proofErr w:type="spellStart"/>
      <w:r w:rsidRPr="00A86BE2">
        <w:rPr>
          <w:bCs/>
          <w:sz w:val="28"/>
          <w:szCs w:val="28"/>
        </w:rPr>
        <w:t>all_loans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LOOP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FETCH </w:t>
      </w:r>
      <w:proofErr w:type="spellStart"/>
      <w:r w:rsidRPr="00A86BE2">
        <w:rPr>
          <w:bCs/>
          <w:sz w:val="28"/>
          <w:szCs w:val="28"/>
        </w:rPr>
        <w:t>all_loans</w:t>
      </w:r>
      <w:proofErr w:type="spellEnd"/>
      <w:r w:rsidRPr="00A86BE2">
        <w:rPr>
          <w:bCs/>
          <w:sz w:val="28"/>
          <w:szCs w:val="28"/>
        </w:rPr>
        <w:t xml:space="preserve"> INTO </w:t>
      </w:r>
      <w:proofErr w:type="spellStart"/>
      <w:r w:rsidRPr="00A86BE2">
        <w:rPr>
          <w:bCs/>
          <w:sz w:val="28"/>
          <w:szCs w:val="28"/>
        </w:rPr>
        <w:t>v_loan_id</w:t>
      </w:r>
      <w:proofErr w:type="spellEnd"/>
      <w:r w:rsidRPr="00A86BE2">
        <w:rPr>
          <w:bCs/>
          <w:sz w:val="28"/>
          <w:szCs w:val="28"/>
        </w:rPr>
        <w:t xml:space="preserve">, </w:t>
      </w:r>
      <w:proofErr w:type="spellStart"/>
      <w:r w:rsidRPr="00A86BE2">
        <w:rPr>
          <w:bCs/>
          <w:sz w:val="28"/>
          <w:szCs w:val="28"/>
        </w:rPr>
        <w:t>v_rate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EXIT WHEN </w:t>
      </w:r>
      <w:proofErr w:type="spellStart"/>
      <w:r w:rsidRPr="00A86BE2">
        <w:rPr>
          <w:bCs/>
          <w:sz w:val="28"/>
          <w:szCs w:val="28"/>
        </w:rPr>
        <w:t>all_loans%NOTFOUND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UPDATE Loans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SET </w:t>
      </w:r>
      <w:proofErr w:type="spellStart"/>
      <w:r w:rsidRPr="00A86BE2">
        <w:rPr>
          <w:bCs/>
          <w:sz w:val="28"/>
          <w:szCs w:val="28"/>
        </w:rPr>
        <w:t>InterestRate</w:t>
      </w:r>
      <w:proofErr w:type="spellEnd"/>
      <w:r w:rsidRPr="00A86BE2">
        <w:rPr>
          <w:bCs/>
          <w:sz w:val="28"/>
          <w:szCs w:val="28"/>
        </w:rPr>
        <w:t xml:space="preserve"> = </w:t>
      </w:r>
      <w:proofErr w:type="spellStart"/>
      <w:r w:rsidRPr="00A86BE2">
        <w:rPr>
          <w:bCs/>
          <w:sz w:val="28"/>
          <w:szCs w:val="28"/>
        </w:rPr>
        <w:t>v_rate</w:t>
      </w:r>
      <w:proofErr w:type="spellEnd"/>
      <w:r w:rsidRPr="00A86BE2">
        <w:rPr>
          <w:bCs/>
          <w:sz w:val="28"/>
          <w:szCs w:val="28"/>
        </w:rPr>
        <w:t xml:space="preserve"> + </w:t>
      </w:r>
      <w:proofErr w:type="spellStart"/>
      <w:r w:rsidRPr="00A86BE2">
        <w:rPr>
          <w:bCs/>
          <w:sz w:val="28"/>
          <w:szCs w:val="28"/>
        </w:rPr>
        <w:t>v_increment</w:t>
      </w:r>
      <w:proofErr w:type="spellEnd"/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WHERE </w:t>
      </w:r>
      <w:proofErr w:type="spellStart"/>
      <w:r w:rsidRPr="00A86BE2">
        <w:rPr>
          <w:bCs/>
          <w:sz w:val="28"/>
          <w:szCs w:val="28"/>
        </w:rPr>
        <w:t>LoanID</w:t>
      </w:r>
      <w:proofErr w:type="spellEnd"/>
      <w:r w:rsidRPr="00A86BE2">
        <w:rPr>
          <w:bCs/>
          <w:sz w:val="28"/>
          <w:szCs w:val="28"/>
        </w:rPr>
        <w:t xml:space="preserve"> = </w:t>
      </w:r>
      <w:proofErr w:type="spellStart"/>
      <w:r w:rsidRPr="00A86BE2">
        <w:rPr>
          <w:bCs/>
          <w:sz w:val="28"/>
          <w:szCs w:val="28"/>
        </w:rPr>
        <w:t>v_loan_id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DBMS_OUTPUT.PUT_</w:t>
      </w:r>
      <w:proofErr w:type="gramStart"/>
      <w:r w:rsidRPr="00A86BE2">
        <w:rPr>
          <w:bCs/>
          <w:sz w:val="28"/>
          <w:szCs w:val="28"/>
        </w:rPr>
        <w:t>LINE(</w:t>
      </w:r>
      <w:proofErr w:type="gramEnd"/>
      <w:r w:rsidRPr="00A86BE2">
        <w:rPr>
          <w:bCs/>
          <w:sz w:val="28"/>
          <w:szCs w:val="28"/>
        </w:rPr>
        <w:t xml:space="preserve">'Updated Loan ' || </w:t>
      </w:r>
      <w:proofErr w:type="spellStart"/>
      <w:r w:rsidRPr="00A86BE2">
        <w:rPr>
          <w:bCs/>
          <w:sz w:val="28"/>
          <w:szCs w:val="28"/>
        </w:rPr>
        <w:t>v_loan_id</w:t>
      </w:r>
      <w:proofErr w:type="spellEnd"/>
      <w:r w:rsidRPr="00A86BE2">
        <w:rPr>
          <w:bCs/>
          <w:sz w:val="28"/>
          <w:szCs w:val="28"/>
        </w:rPr>
        <w:t xml:space="preserve"> || ' to new rate: ' || (</w:t>
      </w:r>
      <w:proofErr w:type="spellStart"/>
      <w:r w:rsidRPr="00A86BE2">
        <w:rPr>
          <w:bCs/>
          <w:sz w:val="28"/>
          <w:szCs w:val="28"/>
        </w:rPr>
        <w:t>v_rate</w:t>
      </w:r>
      <w:proofErr w:type="spellEnd"/>
      <w:r w:rsidRPr="00A86BE2">
        <w:rPr>
          <w:bCs/>
          <w:sz w:val="28"/>
          <w:szCs w:val="28"/>
        </w:rPr>
        <w:t xml:space="preserve"> + </w:t>
      </w:r>
      <w:proofErr w:type="spellStart"/>
      <w:r w:rsidRPr="00A86BE2">
        <w:rPr>
          <w:bCs/>
          <w:sz w:val="28"/>
          <w:szCs w:val="28"/>
        </w:rPr>
        <w:t>v_increment</w:t>
      </w:r>
      <w:proofErr w:type="spellEnd"/>
      <w:r w:rsidRPr="00A86BE2">
        <w:rPr>
          <w:bCs/>
          <w:sz w:val="28"/>
          <w:szCs w:val="28"/>
        </w:rPr>
        <w:t>));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END LOOP;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CLOSE </w:t>
      </w:r>
      <w:proofErr w:type="spellStart"/>
      <w:r w:rsidRPr="00A86BE2">
        <w:rPr>
          <w:bCs/>
          <w:sz w:val="28"/>
          <w:szCs w:val="28"/>
        </w:rPr>
        <w:t>all_loans</w:t>
      </w:r>
      <w:proofErr w:type="spellEnd"/>
      <w:r w:rsidRPr="00A86BE2">
        <w:rPr>
          <w:bCs/>
          <w:sz w:val="28"/>
          <w:szCs w:val="28"/>
        </w:rPr>
        <w:t>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COMMIT;</w:t>
      </w:r>
    </w:p>
    <w:p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END;</w:t>
      </w:r>
    </w:p>
    <w:p w:rsidR="00613E73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/</w:t>
      </w:r>
    </w:p>
    <w:p w:rsidR="00613E73" w:rsidRDefault="00613E73" w:rsidP="00613E73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86400" cy="22820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73" w:rsidRDefault="00613E73" w:rsidP="00613E7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:rsidR="00A86BE2" w:rsidRDefault="00A86BE2" w:rsidP="00613E73">
      <w:pPr>
        <w:spacing w:after="0"/>
        <w:rPr>
          <w:b/>
          <w:bCs/>
          <w:sz w:val="28"/>
          <w:szCs w:val="28"/>
        </w:rPr>
      </w:pPr>
    </w:p>
    <w:p w:rsidR="005B643E" w:rsidRPr="00A86BE2" w:rsidRDefault="00A86BE2" w:rsidP="005B643E">
      <w:pPr>
        <w:spacing w:line="240" w:lineRule="auto"/>
        <w:rPr>
          <w:b/>
          <w:sz w:val="24"/>
          <w:szCs w:val="24"/>
        </w:rPr>
      </w:pPr>
      <w:r w:rsidRPr="00A86BE2">
        <w:rPr>
          <w:b/>
          <w:sz w:val="24"/>
          <w:szCs w:val="24"/>
        </w:rPr>
        <w:t>QUERY: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Customers Table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Customers (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Name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100),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DOB DATE,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 xml:space="preserve"> DATE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Employees Table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Employees (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EmployeeID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Name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100),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Position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50),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Salary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Department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50),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HireDate</w:t>
      </w:r>
      <w:proofErr w:type="spellEnd"/>
      <w:r w:rsidRPr="005B643E">
        <w:rPr>
          <w:sz w:val="24"/>
          <w:szCs w:val="24"/>
        </w:rPr>
        <w:t xml:space="preserve"> DATE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Accounts Table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CREATE TABLE Accounts (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NUMBER PRIMARY KEY,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AccountType</w:t>
      </w:r>
      <w:proofErr w:type="spellEnd"/>
      <w:r w:rsidRPr="005B643E">
        <w:rPr>
          <w:sz w:val="24"/>
          <w:szCs w:val="24"/>
        </w:rPr>
        <w:t xml:space="preserve"> </w:t>
      </w:r>
      <w:proofErr w:type="gramStart"/>
      <w:r w:rsidRPr="005B643E">
        <w:rPr>
          <w:sz w:val="24"/>
          <w:szCs w:val="24"/>
        </w:rPr>
        <w:t>VARCHAR2(</w:t>
      </w:r>
      <w:proofErr w:type="gramEnd"/>
      <w:r w:rsidRPr="005B643E">
        <w:rPr>
          <w:sz w:val="24"/>
          <w:szCs w:val="24"/>
        </w:rPr>
        <w:t>20),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 xml:space="preserve"> DATE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(1, 'John Doe', TO_</w:t>
      </w:r>
      <w:proofErr w:type="gramStart"/>
      <w:r w:rsidRPr="005B643E">
        <w:rPr>
          <w:sz w:val="24"/>
          <w:szCs w:val="24"/>
        </w:rPr>
        <w:t>DATE(</w:t>
      </w:r>
      <w:proofErr w:type="gramEnd"/>
      <w:r w:rsidRPr="005B643E">
        <w:rPr>
          <w:sz w:val="24"/>
          <w:szCs w:val="24"/>
        </w:rPr>
        <w:t>'1985-05-15','YYYY-MM-DD'), 10000, SYSDATE);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Employees VALUES (1, 'Alice Johnson', 'Manager', 70000, 'HR', SYSDATE);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(1, 1, 'Savings', 5000, SYSDATE);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COMMIT;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Spec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PACKAGE </w:t>
      </w:r>
      <w:proofErr w:type="spellStart"/>
      <w:r w:rsidRPr="005B643E">
        <w:rPr>
          <w:sz w:val="24"/>
          <w:szCs w:val="24"/>
        </w:rPr>
        <w:t>CustomerManagement</w:t>
      </w:r>
      <w:proofErr w:type="spellEnd"/>
      <w:r w:rsidRPr="005B643E">
        <w:rPr>
          <w:sz w:val="24"/>
          <w:szCs w:val="24"/>
        </w:rPr>
        <w:t xml:space="preserve">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AddCustomer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p_id</w:t>
      </w:r>
      <w:proofErr w:type="spellEnd"/>
      <w:proofErr w:type="gram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p_name</w:t>
      </w:r>
      <w:proofErr w:type="spellEnd"/>
      <w:r w:rsidRPr="005B643E">
        <w:rPr>
          <w:sz w:val="24"/>
          <w:szCs w:val="24"/>
        </w:rPr>
        <w:t xml:space="preserve"> VARCHAR2, </w:t>
      </w:r>
      <w:proofErr w:type="spellStart"/>
      <w:r w:rsidRPr="005B643E">
        <w:rPr>
          <w:sz w:val="24"/>
          <w:szCs w:val="24"/>
        </w:rPr>
        <w:t>p_dob</w:t>
      </w:r>
      <w:proofErr w:type="spellEnd"/>
      <w:r w:rsidRPr="005B643E">
        <w:rPr>
          <w:sz w:val="24"/>
          <w:szCs w:val="24"/>
        </w:rPr>
        <w:t xml:space="preserve"> DATE, </w:t>
      </w:r>
      <w:proofErr w:type="spellStart"/>
      <w:r w:rsidRPr="005B643E">
        <w:rPr>
          <w:sz w:val="24"/>
          <w:szCs w:val="24"/>
        </w:rPr>
        <w:t>p_balance</w:t>
      </w:r>
      <w:proofErr w:type="spellEnd"/>
      <w:r w:rsidRPr="005B643E">
        <w:rPr>
          <w:sz w:val="24"/>
          <w:szCs w:val="24"/>
        </w:rPr>
        <w:t xml:space="preserve"> NUMBER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UpdateCustomerBalance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p_id</w:t>
      </w:r>
      <w:proofErr w:type="spellEnd"/>
      <w:proofErr w:type="gram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p_new_balance</w:t>
      </w:r>
      <w:proofErr w:type="spellEnd"/>
      <w:r w:rsidRPr="005B643E">
        <w:rPr>
          <w:sz w:val="24"/>
          <w:szCs w:val="24"/>
        </w:rPr>
        <w:t xml:space="preserve"> NUMBER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</w:t>
      </w:r>
      <w:proofErr w:type="spellStart"/>
      <w:proofErr w:type="gramStart"/>
      <w:r w:rsidRPr="005B643E">
        <w:rPr>
          <w:sz w:val="24"/>
          <w:szCs w:val="24"/>
        </w:rPr>
        <w:t>GetCustomerBalance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 NUMBER) RETURN NUMBER;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END </w:t>
      </w:r>
      <w:proofErr w:type="spellStart"/>
      <w:r w:rsidRPr="005B643E">
        <w:rPr>
          <w:sz w:val="24"/>
          <w:szCs w:val="24"/>
        </w:rPr>
        <w:t>CustomerManagement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Body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PACKAGE BODY </w:t>
      </w:r>
      <w:proofErr w:type="spellStart"/>
      <w:r w:rsidRPr="005B643E">
        <w:rPr>
          <w:sz w:val="24"/>
          <w:szCs w:val="24"/>
        </w:rPr>
        <w:t>CustomerManagement</w:t>
      </w:r>
      <w:proofErr w:type="spellEnd"/>
      <w:r w:rsidRPr="005B643E">
        <w:rPr>
          <w:sz w:val="24"/>
          <w:szCs w:val="24"/>
        </w:rPr>
        <w:t xml:space="preserve">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AddCustomer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p_name</w:t>
      </w:r>
      <w:proofErr w:type="spellEnd"/>
      <w:r w:rsidRPr="005B643E">
        <w:rPr>
          <w:sz w:val="24"/>
          <w:szCs w:val="24"/>
        </w:rPr>
        <w:t xml:space="preserve"> VARCHAR2, </w:t>
      </w:r>
      <w:proofErr w:type="spellStart"/>
      <w:r w:rsidRPr="005B643E">
        <w:rPr>
          <w:sz w:val="24"/>
          <w:szCs w:val="24"/>
        </w:rPr>
        <w:t>p_dob</w:t>
      </w:r>
      <w:proofErr w:type="spellEnd"/>
      <w:r w:rsidRPr="005B643E">
        <w:rPr>
          <w:sz w:val="24"/>
          <w:szCs w:val="24"/>
        </w:rPr>
        <w:t xml:space="preserve"> DATE, </w:t>
      </w:r>
      <w:proofErr w:type="spellStart"/>
      <w:r w:rsidRPr="005B643E">
        <w:rPr>
          <w:sz w:val="24"/>
          <w:szCs w:val="24"/>
        </w:rPr>
        <w:t>p_balance</w:t>
      </w:r>
      <w:proofErr w:type="spellEnd"/>
      <w:r w:rsidRPr="005B643E">
        <w:rPr>
          <w:sz w:val="24"/>
          <w:szCs w:val="24"/>
        </w:rPr>
        <w:t xml:space="preserve"> NUMBER)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INSERT INTO </w:t>
      </w:r>
      <w:proofErr w:type="gramStart"/>
      <w:r w:rsidRPr="005B643E">
        <w:rPr>
          <w:sz w:val="24"/>
          <w:szCs w:val="24"/>
        </w:rPr>
        <w:t>Customers(</w:t>
      </w:r>
      <w:proofErr w:type="spellStart"/>
      <w:proofErr w:type="gramEnd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, Name, DOB, Balance,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>)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  </w:t>
      </w:r>
      <w:proofErr w:type="gramStart"/>
      <w:r w:rsidRPr="005B643E">
        <w:rPr>
          <w:sz w:val="24"/>
          <w:szCs w:val="24"/>
        </w:rPr>
        <w:t>VALUES(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p_name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p_dob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p_balance</w:t>
      </w:r>
      <w:proofErr w:type="spellEnd"/>
      <w:r w:rsidRPr="005B643E">
        <w:rPr>
          <w:sz w:val="24"/>
          <w:szCs w:val="24"/>
        </w:rPr>
        <w:t>, SYSDATE);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UpdateCustomerBalance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p_new_balance</w:t>
      </w:r>
      <w:proofErr w:type="spellEnd"/>
      <w:r w:rsidRPr="005B643E">
        <w:rPr>
          <w:sz w:val="24"/>
          <w:szCs w:val="24"/>
        </w:rPr>
        <w:t xml:space="preserve"> NUMBER)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UPDATE Customers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SET Balance = </w:t>
      </w:r>
      <w:proofErr w:type="spellStart"/>
      <w:r w:rsidRPr="005B643E">
        <w:rPr>
          <w:sz w:val="24"/>
          <w:szCs w:val="24"/>
        </w:rPr>
        <w:t>p_new_balance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 xml:space="preserve"> = SYSDATE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WHERE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</w:t>
      </w:r>
      <w:proofErr w:type="spellStart"/>
      <w:proofErr w:type="gramStart"/>
      <w:r w:rsidRPr="005B643E">
        <w:rPr>
          <w:sz w:val="24"/>
          <w:szCs w:val="24"/>
        </w:rPr>
        <w:t>GetCustomerBalance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 NUMBER) RETURN NUMBER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v_balance</w:t>
      </w:r>
      <w:proofErr w:type="spellEnd"/>
      <w:proofErr w:type="gramEnd"/>
      <w:r w:rsidRPr="005B643E">
        <w:rPr>
          <w:sz w:val="24"/>
          <w:szCs w:val="24"/>
        </w:rPr>
        <w:t xml:space="preserve"> NUMBER;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SELECT Balance INTO </w:t>
      </w:r>
      <w:proofErr w:type="spellStart"/>
      <w:r w:rsidRPr="005B643E">
        <w:rPr>
          <w:sz w:val="24"/>
          <w:szCs w:val="24"/>
        </w:rPr>
        <w:t>v_balance</w:t>
      </w:r>
      <w:proofErr w:type="spellEnd"/>
      <w:r w:rsidRPr="005B643E">
        <w:rPr>
          <w:sz w:val="24"/>
          <w:szCs w:val="24"/>
        </w:rPr>
        <w:t xml:space="preserve"> FROM Customers WHERE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</w:t>
      </w:r>
      <w:proofErr w:type="spellStart"/>
      <w:r w:rsidRPr="005B643E">
        <w:rPr>
          <w:sz w:val="24"/>
          <w:szCs w:val="24"/>
        </w:rPr>
        <w:t>v_balance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END </w:t>
      </w:r>
      <w:proofErr w:type="spellStart"/>
      <w:r w:rsidRPr="005B643E">
        <w:rPr>
          <w:sz w:val="24"/>
          <w:szCs w:val="24"/>
        </w:rPr>
        <w:t>CustomerManagement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PACKAGE </w:t>
      </w:r>
      <w:proofErr w:type="spellStart"/>
      <w:r w:rsidRPr="005B643E">
        <w:rPr>
          <w:sz w:val="24"/>
          <w:szCs w:val="24"/>
        </w:rPr>
        <w:t>CustomerManagement</w:t>
      </w:r>
      <w:proofErr w:type="spellEnd"/>
      <w:r w:rsidRPr="005B643E">
        <w:rPr>
          <w:sz w:val="24"/>
          <w:szCs w:val="24"/>
        </w:rPr>
        <w:t xml:space="preserve">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AddCustomer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p_id</w:t>
      </w:r>
      <w:proofErr w:type="spellEnd"/>
      <w:proofErr w:type="gram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p_name</w:t>
      </w:r>
      <w:proofErr w:type="spellEnd"/>
      <w:r w:rsidRPr="005B643E">
        <w:rPr>
          <w:sz w:val="24"/>
          <w:szCs w:val="24"/>
        </w:rPr>
        <w:t xml:space="preserve"> VARCHAR2, </w:t>
      </w:r>
      <w:proofErr w:type="spellStart"/>
      <w:r w:rsidRPr="005B643E">
        <w:rPr>
          <w:sz w:val="24"/>
          <w:szCs w:val="24"/>
        </w:rPr>
        <w:t>p_dob</w:t>
      </w:r>
      <w:proofErr w:type="spellEnd"/>
      <w:r w:rsidRPr="005B643E">
        <w:rPr>
          <w:sz w:val="24"/>
          <w:szCs w:val="24"/>
        </w:rPr>
        <w:t xml:space="preserve"> DATE, </w:t>
      </w:r>
      <w:proofErr w:type="spellStart"/>
      <w:r w:rsidRPr="005B643E">
        <w:rPr>
          <w:sz w:val="24"/>
          <w:szCs w:val="24"/>
        </w:rPr>
        <w:t>p_balance</w:t>
      </w:r>
      <w:proofErr w:type="spellEnd"/>
      <w:r w:rsidRPr="005B643E">
        <w:rPr>
          <w:sz w:val="24"/>
          <w:szCs w:val="24"/>
        </w:rPr>
        <w:t xml:space="preserve"> NUMBER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UpdateCustomerBalance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p_id</w:t>
      </w:r>
      <w:proofErr w:type="spellEnd"/>
      <w:proofErr w:type="gram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p_new_balance</w:t>
      </w:r>
      <w:proofErr w:type="spellEnd"/>
      <w:r w:rsidRPr="005B643E">
        <w:rPr>
          <w:sz w:val="24"/>
          <w:szCs w:val="24"/>
        </w:rPr>
        <w:t xml:space="preserve"> NUMBER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</w:t>
      </w:r>
      <w:proofErr w:type="spellStart"/>
      <w:proofErr w:type="gramStart"/>
      <w:r w:rsidRPr="005B643E">
        <w:rPr>
          <w:sz w:val="24"/>
          <w:szCs w:val="24"/>
        </w:rPr>
        <w:t>GetCustomerBalance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 NUMBER) RETURN NUMBER;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END </w:t>
      </w:r>
      <w:proofErr w:type="spellStart"/>
      <w:r w:rsidRPr="005B643E">
        <w:rPr>
          <w:sz w:val="24"/>
          <w:szCs w:val="24"/>
        </w:rPr>
        <w:t>CustomerManagement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PACKAGE BODY </w:t>
      </w:r>
      <w:proofErr w:type="spellStart"/>
      <w:r w:rsidRPr="005B643E">
        <w:rPr>
          <w:sz w:val="24"/>
          <w:szCs w:val="24"/>
        </w:rPr>
        <w:t>CustomerManagement</w:t>
      </w:r>
      <w:proofErr w:type="spellEnd"/>
      <w:r w:rsidRPr="005B643E">
        <w:rPr>
          <w:sz w:val="24"/>
          <w:szCs w:val="24"/>
        </w:rPr>
        <w:t xml:space="preserve">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AddCustomer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p_name</w:t>
      </w:r>
      <w:proofErr w:type="spellEnd"/>
      <w:r w:rsidRPr="005B643E">
        <w:rPr>
          <w:sz w:val="24"/>
          <w:szCs w:val="24"/>
        </w:rPr>
        <w:t xml:space="preserve"> VARCHAR2, </w:t>
      </w:r>
      <w:proofErr w:type="spellStart"/>
      <w:r w:rsidRPr="005B643E">
        <w:rPr>
          <w:sz w:val="24"/>
          <w:szCs w:val="24"/>
        </w:rPr>
        <w:t>p_dob</w:t>
      </w:r>
      <w:proofErr w:type="spellEnd"/>
      <w:r w:rsidRPr="005B643E">
        <w:rPr>
          <w:sz w:val="24"/>
          <w:szCs w:val="24"/>
        </w:rPr>
        <w:t xml:space="preserve"> DATE, </w:t>
      </w:r>
      <w:proofErr w:type="spellStart"/>
      <w:r w:rsidRPr="005B643E">
        <w:rPr>
          <w:sz w:val="24"/>
          <w:szCs w:val="24"/>
        </w:rPr>
        <w:t>p_balance</w:t>
      </w:r>
      <w:proofErr w:type="spellEnd"/>
      <w:r w:rsidRPr="005B643E">
        <w:rPr>
          <w:sz w:val="24"/>
          <w:szCs w:val="24"/>
        </w:rPr>
        <w:t xml:space="preserve"> NUMBER)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INSERT INTO </w:t>
      </w:r>
      <w:proofErr w:type="gramStart"/>
      <w:r w:rsidRPr="005B643E">
        <w:rPr>
          <w:sz w:val="24"/>
          <w:szCs w:val="24"/>
        </w:rPr>
        <w:t>Customers(</w:t>
      </w:r>
      <w:proofErr w:type="spellStart"/>
      <w:proofErr w:type="gramEnd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, Name, DOB, Balance,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>)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gramStart"/>
      <w:r w:rsidRPr="005B643E">
        <w:rPr>
          <w:sz w:val="24"/>
          <w:szCs w:val="24"/>
        </w:rPr>
        <w:t>VALUES(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p_name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p_dob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p_balance</w:t>
      </w:r>
      <w:proofErr w:type="spellEnd"/>
      <w:r w:rsidRPr="005B643E">
        <w:rPr>
          <w:sz w:val="24"/>
          <w:szCs w:val="24"/>
        </w:rPr>
        <w:t>, SYSDATE);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UpdateCustomerBalance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p_new_balance</w:t>
      </w:r>
      <w:proofErr w:type="spellEnd"/>
      <w:r w:rsidRPr="005B643E">
        <w:rPr>
          <w:sz w:val="24"/>
          <w:szCs w:val="24"/>
        </w:rPr>
        <w:t xml:space="preserve"> NUMBER)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UPDATE Customers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SET Balance = </w:t>
      </w:r>
      <w:proofErr w:type="spellStart"/>
      <w:r w:rsidRPr="005B643E">
        <w:rPr>
          <w:sz w:val="24"/>
          <w:szCs w:val="24"/>
        </w:rPr>
        <w:t>p_new_balance</w:t>
      </w:r>
      <w:proofErr w:type="spellEnd"/>
      <w:r w:rsidRPr="005B643E">
        <w:rPr>
          <w:sz w:val="24"/>
          <w:szCs w:val="24"/>
        </w:rPr>
        <w:t>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 xml:space="preserve"> = SYSDATE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WHERE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</w:t>
      </w:r>
      <w:proofErr w:type="spellStart"/>
      <w:proofErr w:type="gramStart"/>
      <w:r w:rsidRPr="005B643E">
        <w:rPr>
          <w:sz w:val="24"/>
          <w:szCs w:val="24"/>
        </w:rPr>
        <w:t>GetCustomerBalance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 NUMBER) RETURN NUMBER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v_balance</w:t>
      </w:r>
      <w:proofErr w:type="spellEnd"/>
      <w:proofErr w:type="gramEnd"/>
      <w:r w:rsidRPr="005B643E">
        <w:rPr>
          <w:sz w:val="24"/>
          <w:szCs w:val="24"/>
        </w:rPr>
        <w:t xml:space="preserve"> NUMBER;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SELECT Balance INTO </w:t>
      </w:r>
      <w:proofErr w:type="spellStart"/>
      <w:r w:rsidRPr="005B643E">
        <w:rPr>
          <w:sz w:val="24"/>
          <w:szCs w:val="24"/>
        </w:rPr>
        <w:t>v_balance</w:t>
      </w:r>
      <w:proofErr w:type="spellEnd"/>
      <w:r w:rsidRPr="005B643E">
        <w:rPr>
          <w:sz w:val="24"/>
          <w:szCs w:val="24"/>
        </w:rPr>
        <w:t xml:space="preserve"> FROM Customers WHERE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</w:t>
      </w:r>
      <w:proofErr w:type="spellStart"/>
      <w:r w:rsidRPr="005B643E">
        <w:rPr>
          <w:sz w:val="24"/>
          <w:szCs w:val="24"/>
        </w:rPr>
        <w:t>v_balance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END </w:t>
      </w:r>
      <w:proofErr w:type="spellStart"/>
      <w:r w:rsidRPr="005B643E">
        <w:rPr>
          <w:sz w:val="24"/>
          <w:szCs w:val="24"/>
        </w:rPr>
        <w:t>CustomerManagement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CREATE OR REPLACE PACKAGE </w:t>
      </w:r>
      <w:proofErr w:type="spellStart"/>
      <w:r w:rsidRPr="005B643E">
        <w:rPr>
          <w:sz w:val="24"/>
          <w:szCs w:val="24"/>
        </w:rPr>
        <w:t>EmployeeManagement</w:t>
      </w:r>
      <w:proofErr w:type="spellEnd"/>
      <w:r w:rsidRPr="005B643E">
        <w:rPr>
          <w:sz w:val="24"/>
          <w:szCs w:val="24"/>
        </w:rPr>
        <w:t xml:space="preserve">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HireEmployee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p_id</w:t>
      </w:r>
      <w:proofErr w:type="spellEnd"/>
      <w:proofErr w:type="gram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p_name</w:t>
      </w:r>
      <w:proofErr w:type="spellEnd"/>
      <w:r w:rsidRPr="005B643E">
        <w:rPr>
          <w:sz w:val="24"/>
          <w:szCs w:val="24"/>
        </w:rPr>
        <w:t xml:space="preserve"> VARCHAR2, </w:t>
      </w:r>
      <w:proofErr w:type="spellStart"/>
      <w:r w:rsidRPr="005B643E">
        <w:rPr>
          <w:sz w:val="24"/>
          <w:szCs w:val="24"/>
        </w:rPr>
        <w:t>p_position</w:t>
      </w:r>
      <w:proofErr w:type="spellEnd"/>
      <w:r w:rsidRPr="005B643E">
        <w:rPr>
          <w:sz w:val="24"/>
          <w:szCs w:val="24"/>
        </w:rPr>
        <w:t xml:space="preserve"> VARCHAR2,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p_salary</w:t>
      </w:r>
      <w:proofErr w:type="spellEnd"/>
      <w:proofErr w:type="gram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p_department</w:t>
      </w:r>
      <w:proofErr w:type="spellEnd"/>
      <w:r w:rsidRPr="005B643E">
        <w:rPr>
          <w:sz w:val="24"/>
          <w:szCs w:val="24"/>
        </w:rPr>
        <w:t xml:space="preserve"> VARCHAR2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UpdateEmployeeDetails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p_id</w:t>
      </w:r>
      <w:proofErr w:type="spellEnd"/>
      <w:proofErr w:type="gram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p_salary</w:t>
      </w:r>
      <w:proofErr w:type="spellEnd"/>
      <w:r w:rsidRPr="005B643E">
        <w:rPr>
          <w:sz w:val="24"/>
          <w:szCs w:val="24"/>
        </w:rPr>
        <w:t xml:space="preserve"> NUMBER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</w:t>
      </w:r>
      <w:proofErr w:type="spellStart"/>
      <w:proofErr w:type="gramStart"/>
      <w:r w:rsidRPr="005B643E">
        <w:rPr>
          <w:sz w:val="24"/>
          <w:szCs w:val="24"/>
        </w:rPr>
        <w:t>GetAnnualSalary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 NUMBER) RETURN NUMBER;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END </w:t>
      </w:r>
      <w:proofErr w:type="spellStart"/>
      <w:r w:rsidRPr="005B643E">
        <w:rPr>
          <w:sz w:val="24"/>
          <w:szCs w:val="24"/>
        </w:rPr>
        <w:t>EmployeeManagement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PACKAGE BODY </w:t>
      </w:r>
      <w:proofErr w:type="spellStart"/>
      <w:r w:rsidRPr="005B643E">
        <w:rPr>
          <w:sz w:val="24"/>
          <w:szCs w:val="24"/>
        </w:rPr>
        <w:t>EmployeeManagement</w:t>
      </w:r>
      <w:proofErr w:type="spellEnd"/>
      <w:r w:rsidRPr="005B643E">
        <w:rPr>
          <w:sz w:val="24"/>
          <w:szCs w:val="24"/>
        </w:rPr>
        <w:t xml:space="preserve">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HireEmployee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p_id</w:t>
      </w:r>
      <w:proofErr w:type="spellEnd"/>
      <w:proofErr w:type="gram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p_name</w:t>
      </w:r>
      <w:proofErr w:type="spellEnd"/>
      <w:r w:rsidRPr="005B643E">
        <w:rPr>
          <w:sz w:val="24"/>
          <w:szCs w:val="24"/>
        </w:rPr>
        <w:t xml:space="preserve"> VARCHAR2, </w:t>
      </w:r>
      <w:proofErr w:type="spellStart"/>
      <w:r w:rsidRPr="005B643E">
        <w:rPr>
          <w:sz w:val="24"/>
          <w:szCs w:val="24"/>
        </w:rPr>
        <w:t>p_position</w:t>
      </w:r>
      <w:proofErr w:type="spellEnd"/>
      <w:r w:rsidRPr="005B643E">
        <w:rPr>
          <w:sz w:val="24"/>
          <w:szCs w:val="24"/>
        </w:rPr>
        <w:t xml:space="preserve"> VARCHAR2,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p_salary</w:t>
      </w:r>
      <w:proofErr w:type="spellEnd"/>
      <w:proofErr w:type="gram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p_department</w:t>
      </w:r>
      <w:proofErr w:type="spellEnd"/>
      <w:r w:rsidRPr="005B643E">
        <w:rPr>
          <w:sz w:val="24"/>
          <w:szCs w:val="24"/>
        </w:rPr>
        <w:t xml:space="preserve"> VARCHAR2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INSERT INTO </w:t>
      </w:r>
      <w:proofErr w:type="gramStart"/>
      <w:r w:rsidRPr="005B643E">
        <w:rPr>
          <w:sz w:val="24"/>
          <w:szCs w:val="24"/>
        </w:rPr>
        <w:t>Employees(</w:t>
      </w:r>
      <w:proofErr w:type="spellStart"/>
      <w:proofErr w:type="gramEnd"/>
      <w:r w:rsidRPr="005B643E">
        <w:rPr>
          <w:sz w:val="24"/>
          <w:szCs w:val="24"/>
        </w:rPr>
        <w:t>EmployeeID</w:t>
      </w:r>
      <w:proofErr w:type="spellEnd"/>
      <w:r w:rsidRPr="005B643E">
        <w:rPr>
          <w:sz w:val="24"/>
          <w:szCs w:val="24"/>
        </w:rPr>
        <w:t xml:space="preserve">, Name, Position, Salary, Department, </w:t>
      </w:r>
      <w:proofErr w:type="spellStart"/>
      <w:r w:rsidRPr="005B643E">
        <w:rPr>
          <w:sz w:val="24"/>
          <w:szCs w:val="24"/>
        </w:rPr>
        <w:t>HireDate</w:t>
      </w:r>
      <w:proofErr w:type="spellEnd"/>
      <w:r w:rsidRPr="005B643E">
        <w:rPr>
          <w:sz w:val="24"/>
          <w:szCs w:val="24"/>
        </w:rPr>
        <w:t>)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gramStart"/>
      <w:r w:rsidRPr="005B643E">
        <w:rPr>
          <w:sz w:val="24"/>
          <w:szCs w:val="24"/>
        </w:rPr>
        <w:t>VALUES(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p_name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p_position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p_salary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p_department</w:t>
      </w:r>
      <w:proofErr w:type="spellEnd"/>
      <w:r w:rsidRPr="005B643E">
        <w:rPr>
          <w:sz w:val="24"/>
          <w:szCs w:val="24"/>
        </w:rPr>
        <w:t>, SYSDATE);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UpdateEmployeeDetails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p_salary</w:t>
      </w:r>
      <w:proofErr w:type="spellEnd"/>
      <w:r w:rsidRPr="005B643E">
        <w:rPr>
          <w:sz w:val="24"/>
          <w:szCs w:val="24"/>
        </w:rPr>
        <w:t xml:space="preserve"> NUMBER)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UPDATE Employees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SET Salary = </w:t>
      </w:r>
      <w:proofErr w:type="spellStart"/>
      <w:r w:rsidRPr="005B643E">
        <w:rPr>
          <w:sz w:val="24"/>
          <w:szCs w:val="24"/>
        </w:rPr>
        <w:t>p_salary</w:t>
      </w:r>
      <w:proofErr w:type="spell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WHERE </w:t>
      </w:r>
      <w:proofErr w:type="spellStart"/>
      <w:r w:rsidRPr="005B643E">
        <w:rPr>
          <w:sz w:val="24"/>
          <w:szCs w:val="24"/>
        </w:rPr>
        <w:t>EmployeeID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</w:t>
      </w:r>
      <w:proofErr w:type="spellStart"/>
      <w:proofErr w:type="gramStart"/>
      <w:r w:rsidRPr="005B643E">
        <w:rPr>
          <w:sz w:val="24"/>
          <w:szCs w:val="24"/>
        </w:rPr>
        <w:t>GetAnnualSalary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 xml:space="preserve"> NUMBER) RETURN NUMBER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v_salary</w:t>
      </w:r>
      <w:proofErr w:type="spellEnd"/>
      <w:proofErr w:type="gramEnd"/>
      <w:r w:rsidRPr="005B643E">
        <w:rPr>
          <w:sz w:val="24"/>
          <w:szCs w:val="24"/>
        </w:rPr>
        <w:t xml:space="preserve"> NUMBER;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SELECT Salary INTO </w:t>
      </w:r>
      <w:proofErr w:type="spellStart"/>
      <w:r w:rsidRPr="005B643E">
        <w:rPr>
          <w:sz w:val="24"/>
          <w:szCs w:val="24"/>
        </w:rPr>
        <w:t>v_salary</w:t>
      </w:r>
      <w:proofErr w:type="spellEnd"/>
      <w:r w:rsidRPr="005B643E">
        <w:rPr>
          <w:sz w:val="24"/>
          <w:szCs w:val="24"/>
        </w:rPr>
        <w:t xml:space="preserve"> FROM Employees WHERE </w:t>
      </w:r>
      <w:proofErr w:type="spellStart"/>
      <w:r w:rsidRPr="005B643E">
        <w:rPr>
          <w:sz w:val="24"/>
          <w:szCs w:val="24"/>
        </w:rPr>
        <w:t>EmployeeID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p_id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</w:t>
      </w:r>
      <w:proofErr w:type="spellStart"/>
      <w:r w:rsidRPr="005B643E">
        <w:rPr>
          <w:sz w:val="24"/>
          <w:szCs w:val="24"/>
        </w:rPr>
        <w:t>v_salary</w:t>
      </w:r>
      <w:proofErr w:type="spellEnd"/>
      <w:r w:rsidRPr="005B643E">
        <w:rPr>
          <w:sz w:val="24"/>
          <w:szCs w:val="24"/>
        </w:rPr>
        <w:t xml:space="preserve"> * 12;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END </w:t>
      </w:r>
      <w:proofErr w:type="spellStart"/>
      <w:r w:rsidRPr="005B643E">
        <w:rPr>
          <w:sz w:val="24"/>
          <w:szCs w:val="24"/>
        </w:rPr>
        <w:t>EmployeeManagement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PACKAGE </w:t>
      </w:r>
      <w:proofErr w:type="spellStart"/>
      <w:r w:rsidRPr="005B643E">
        <w:rPr>
          <w:sz w:val="24"/>
          <w:szCs w:val="24"/>
        </w:rPr>
        <w:t>AccountOperations</w:t>
      </w:r>
      <w:proofErr w:type="spellEnd"/>
      <w:r w:rsidRPr="005B643E">
        <w:rPr>
          <w:sz w:val="24"/>
          <w:szCs w:val="24"/>
        </w:rPr>
        <w:t xml:space="preserve">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OpenAccount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p_account_id</w:t>
      </w:r>
      <w:proofErr w:type="spellEnd"/>
      <w:proofErr w:type="gram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p_customer_id</w:t>
      </w:r>
      <w:proofErr w:type="spell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p_type</w:t>
      </w:r>
      <w:proofErr w:type="spellEnd"/>
      <w:r w:rsidRPr="005B643E">
        <w:rPr>
          <w:sz w:val="24"/>
          <w:szCs w:val="24"/>
        </w:rPr>
        <w:t xml:space="preserve"> VARCHAR2, </w:t>
      </w:r>
      <w:proofErr w:type="spellStart"/>
      <w:r w:rsidRPr="005B643E">
        <w:rPr>
          <w:sz w:val="24"/>
          <w:szCs w:val="24"/>
        </w:rPr>
        <w:t>p_balance</w:t>
      </w:r>
      <w:proofErr w:type="spellEnd"/>
      <w:r w:rsidRPr="005B643E">
        <w:rPr>
          <w:sz w:val="24"/>
          <w:szCs w:val="24"/>
        </w:rPr>
        <w:t xml:space="preserve"> NUMBER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CloseAccount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p_account_id</w:t>
      </w:r>
      <w:proofErr w:type="spellEnd"/>
      <w:r w:rsidRPr="005B643E">
        <w:rPr>
          <w:sz w:val="24"/>
          <w:szCs w:val="24"/>
        </w:rPr>
        <w:t xml:space="preserve"> NUMBER);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</w:t>
      </w:r>
      <w:proofErr w:type="spellStart"/>
      <w:proofErr w:type="gramStart"/>
      <w:r w:rsidRPr="005B643E">
        <w:rPr>
          <w:sz w:val="24"/>
          <w:szCs w:val="24"/>
        </w:rPr>
        <w:t>GetTotalBalance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p_customer_id</w:t>
      </w:r>
      <w:proofErr w:type="spellEnd"/>
      <w:r w:rsidRPr="005B643E">
        <w:rPr>
          <w:sz w:val="24"/>
          <w:szCs w:val="24"/>
        </w:rPr>
        <w:t xml:space="preserve"> NUMBER) RETURN NUMBER;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END </w:t>
      </w:r>
      <w:proofErr w:type="spellStart"/>
      <w:r w:rsidRPr="005B643E">
        <w:rPr>
          <w:sz w:val="24"/>
          <w:szCs w:val="24"/>
        </w:rPr>
        <w:t>AccountOperations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CREATE OR REPLACE PACKAGE BODY </w:t>
      </w:r>
      <w:proofErr w:type="spellStart"/>
      <w:r w:rsidRPr="005B643E">
        <w:rPr>
          <w:sz w:val="24"/>
          <w:szCs w:val="24"/>
        </w:rPr>
        <w:t>AccountOperations</w:t>
      </w:r>
      <w:proofErr w:type="spellEnd"/>
      <w:r w:rsidRPr="005B643E">
        <w:rPr>
          <w:sz w:val="24"/>
          <w:szCs w:val="24"/>
        </w:rPr>
        <w:t xml:space="preserve">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OpenAccount</w:t>
      </w:r>
      <w:proofErr w:type="spellEnd"/>
      <w:r w:rsidRPr="005B643E">
        <w:rPr>
          <w:sz w:val="24"/>
          <w:szCs w:val="24"/>
        </w:rPr>
        <w:t>(</w:t>
      </w:r>
      <w:proofErr w:type="gram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p_account_id</w:t>
      </w:r>
      <w:proofErr w:type="spellEnd"/>
      <w:proofErr w:type="gram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p_customer_id</w:t>
      </w:r>
      <w:proofErr w:type="spellEnd"/>
      <w:r w:rsidRPr="005B643E">
        <w:rPr>
          <w:sz w:val="24"/>
          <w:szCs w:val="24"/>
        </w:rPr>
        <w:t xml:space="preserve"> NUMBER, </w:t>
      </w:r>
      <w:proofErr w:type="spellStart"/>
      <w:r w:rsidRPr="005B643E">
        <w:rPr>
          <w:sz w:val="24"/>
          <w:szCs w:val="24"/>
        </w:rPr>
        <w:t>p_type</w:t>
      </w:r>
      <w:proofErr w:type="spellEnd"/>
      <w:r w:rsidRPr="005B643E">
        <w:rPr>
          <w:sz w:val="24"/>
          <w:szCs w:val="24"/>
        </w:rPr>
        <w:t xml:space="preserve"> VARCHAR2, </w:t>
      </w:r>
      <w:proofErr w:type="spellStart"/>
      <w:r w:rsidRPr="005B643E">
        <w:rPr>
          <w:sz w:val="24"/>
          <w:szCs w:val="24"/>
        </w:rPr>
        <w:t>p_balance</w:t>
      </w:r>
      <w:proofErr w:type="spellEnd"/>
      <w:r w:rsidRPr="005B643E">
        <w:rPr>
          <w:sz w:val="24"/>
          <w:szCs w:val="24"/>
        </w:rPr>
        <w:t xml:space="preserve"> NUMBER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INSERT INTO </w:t>
      </w:r>
      <w:proofErr w:type="gramStart"/>
      <w:r w:rsidRPr="005B643E">
        <w:rPr>
          <w:sz w:val="24"/>
          <w:szCs w:val="24"/>
        </w:rPr>
        <w:t>Accounts(</w:t>
      </w:r>
      <w:proofErr w:type="spellStart"/>
      <w:proofErr w:type="gramEnd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AccountType</w:t>
      </w:r>
      <w:proofErr w:type="spellEnd"/>
      <w:r w:rsidRPr="005B643E">
        <w:rPr>
          <w:sz w:val="24"/>
          <w:szCs w:val="24"/>
        </w:rPr>
        <w:t xml:space="preserve">, Balance, </w:t>
      </w:r>
      <w:proofErr w:type="spellStart"/>
      <w:r w:rsidRPr="005B643E">
        <w:rPr>
          <w:sz w:val="24"/>
          <w:szCs w:val="24"/>
        </w:rPr>
        <w:t>LastModified</w:t>
      </w:r>
      <w:proofErr w:type="spellEnd"/>
      <w:r w:rsidRPr="005B643E">
        <w:rPr>
          <w:sz w:val="24"/>
          <w:szCs w:val="24"/>
        </w:rPr>
        <w:t>)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gramStart"/>
      <w:r w:rsidRPr="005B643E">
        <w:rPr>
          <w:sz w:val="24"/>
          <w:szCs w:val="24"/>
        </w:rPr>
        <w:t>VALUES(</w:t>
      </w:r>
      <w:proofErr w:type="spellStart"/>
      <w:proofErr w:type="gramEnd"/>
      <w:r w:rsidRPr="005B643E">
        <w:rPr>
          <w:sz w:val="24"/>
          <w:szCs w:val="24"/>
        </w:rPr>
        <w:t>p_account_id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p_customer_id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p_type</w:t>
      </w:r>
      <w:proofErr w:type="spellEnd"/>
      <w:r w:rsidRPr="005B643E">
        <w:rPr>
          <w:sz w:val="24"/>
          <w:szCs w:val="24"/>
        </w:rPr>
        <w:t xml:space="preserve">, </w:t>
      </w:r>
      <w:proofErr w:type="spellStart"/>
      <w:r w:rsidRPr="005B643E">
        <w:rPr>
          <w:sz w:val="24"/>
          <w:szCs w:val="24"/>
        </w:rPr>
        <w:t>p_balance</w:t>
      </w:r>
      <w:proofErr w:type="spellEnd"/>
      <w:r w:rsidRPr="005B643E">
        <w:rPr>
          <w:sz w:val="24"/>
          <w:szCs w:val="24"/>
        </w:rPr>
        <w:t>, SYSDATE);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</w:t>
      </w:r>
      <w:proofErr w:type="spellStart"/>
      <w:proofErr w:type="gramStart"/>
      <w:r w:rsidRPr="005B643E">
        <w:rPr>
          <w:sz w:val="24"/>
          <w:szCs w:val="24"/>
        </w:rPr>
        <w:t>CloseAccount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p_account_id</w:t>
      </w:r>
      <w:proofErr w:type="spellEnd"/>
      <w:r w:rsidRPr="005B643E">
        <w:rPr>
          <w:sz w:val="24"/>
          <w:szCs w:val="24"/>
        </w:rPr>
        <w:t xml:space="preserve"> NUMBER)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DELETE FROM Accounts WHERE </w:t>
      </w:r>
      <w:proofErr w:type="spellStart"/>
      <w:r w:rsidRPr="005B643E">
        <w:rPr>
          <w:sz w:val="24"/>
          <w:szCs w:val="24"/>
        </w:rPr>
        <w:t>AccountID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p_account_id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</w:t>
      </w:r>
      <w:proofErr w:type="spellStart"/>
      <w:proofErr w:type="gramStart"/>
      <w:r w:rsidRPr="005B643E">
        <w:rPr>
          <w:sz w:val="24"/>
          <w:szCs w:val="24"/>
        </w:rPr>
        <w:t>GetTotalBalance</w:t>
      </w:r>
      <w:proofErr w:type="spellEnd"/>
      <w:r w:rsidRPr="005B643E">
        <w:rPr>
          <w:sz w:val="24"/>
          <w:szCs w:val="24"/>
        </w:rPr>
        <w:t>(</w:t>
      </w:r>
      <w:proofErr w:type="spellStart"/>
      <w:proofErr w:type="gramEnd"/>
      <w:r w:rsidRPr="005B643E">
        <w:rPr>
          <w:sz w:val="24"/>
          <w:szCs w:val="24"/>
        </w:rPr>
        <w:t>p_customer_id</w:t>
      </w:r>
      <w:proofErr w:type="spellEnd"/>
      <w:r w:rsidRPr="005B643E">
        <w:rPr>
          <w:sz w:val="24"/>
          <w:szCs w:val="24"/>
        </w:rPr>
        <w:t xml:space="preserve"> NUMBER) RETURN NUMBER IS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</w:t>
      </w:r>
      <w:proofErr w:type="spellStart"/>
      <w:proofErr w:type="gramStart"/>
      <w:r w:rsidRPr="005B643E">
        <w:rPr>
          <w:sz w:val="24"/>
          <w:szCs w:val="24"/>
        </w:rPr>
        <w:t>v_total</w:t>
      </w:r>
      <w:proofErr w:type="spellEnd"/>
      <w:proofErr w:type="gramEnd"/>
      <w:r w:rsidRPr="005B643E">
        <w:rPr>
          <w:sz w:val="24"/>
          <w:szCs w:val="24"/>
        </w:rPr>
        <w:t xml:space="preserve"> NUMBER := 0;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SELECT </w:t>
      </w:r>
      <w:proofErr w:type="gramStart"/>
      <w:r w:rsidRPr="005B643E">
        <w:rPr>
          <w:sz w:val="24"/>
          <w:szCs w:val="24"/>
        </w:rPr>
        <w:t>NVL(</w:t>
      </w:r>
      <w:proofErr w:type="gramEnd"/>
      <w:r w:rsidRPr="005B643E">
        <w:rPr>
          <w:sz w:val="24"/>
          <w:szCs w:val="24"/>
        </w:rPr>
        <w:t xml:space="preserve">SUM(Balance), 0) INTO </w:t>
      </w:r>
      <w:proofErr w:type="spellStart"/>
      <w:r w:rsidRPr="005B643E">
        <w:rPr>
          <w:sz w:val="24"/>
          <w:szCs w:val="24"/>
        </w:rPr>
        <w:t>v_total</w:t>
      </w:r>
      <w:proofErr w:type="spellEnd"/>
      <w:r w:rsidRPr="005B643E">
        <w:rPr>
          <w:sz w:val="24"/>
          <w:szCs w:val="24"/>
        </w:rPr>
        <w:t xml:space="preserve"> FROM Accounts WHERE </w:t>
      </w:r>
      <w:proofErr w:type="spellStart"/>
      <w:r w:rsidRPr="005B643E">
        <w:rPr>
          <w:sz w:val="24"/>
          <w:szCs w:val="24"/>
        </w:rPr>
        <w:t>CustomerID</w:t>
      </w:r>
      <w:proofErr w:type="spellEnd"/>
      <w:r w:rsidRPr="005B643E">
        <w:rPr>
          <w:sz w:val="24"/>
          <w:szCs w:val="24"/>
        </w:rPr>
        <w:t xml:space="preserve"> = </w:t>
      </w:r>
      <w:proofErr w:type="spellStart"/>
      <w:r w:rsidRPr="005B643E">
        <w:rPr>
          <w:sz w:val="24"/>
          <w:szCs w:val="24"/>
        </w:rPr>
        <w:t>p_customer_id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</w:t>
      </w:r>
      <w:proofErr w:type="spellStart"/>
      <w:r w:rsidRPr="005B643E">
        <w:rPr>
          <w:sz w:val="24"/>
          <w:szCs w:val="24"/>
        </w:rPr>
        <w:t>v_total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END </w:t>
      </w:r>
      <w:proofErr w:type="spellStart"/>
      <w:r w:rsidRPr="005B643E">
        <w:rPr>
          <w:sz w:val="24"/>
          <w:szCs w:val="24"/>
        </w:rPr>
        <w:t>AccountOperations</w:t>
      </w:r>
      <w:proofErr w:type="spellEnd"/>
      <w:r w:rsidRPr="005B643E">
        <w:rPr>
          <w:sz w:val="24"/>
          <w:szCs w:val="24"/>
        </w:rPr>
        <w:t>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-- Call from </w:t>
      </w:r>
      <w:proofErr w:type="spellStart"/>
      <w:r w:rsidRPr="005B643E">
        <w:rPr>
          <w:sz w:val="24"/>
          <w:szCs w:val="24"/>
        </w:rPr>
        <w:t>CustomerManagement</w:t>
      </w:r>
      <w:proofErr w:type="spell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CustomerManagement.AddCustomer</w:t>
      </w:r>
      <w:proofErr w:type="spellEnd"/>
      <w:r w:rsidRPr="005B643E">
        <w:rPr>
          <w:sz w:val="24"/>
          <w:szCs w:val="24"/>
        </w:rPr>
        <w:t>(</w:t>
      </w:r>
      <w:proofErr w:type="gramEnd"/>
      <w:r w:rsidRPr="005B643E">
        <w:rPr>
          <w:sz w:val="24"/>
          <w:szCs w:val="24"/>
        </w:rPr>
        <w:t>2, 'Alice Smith', TO_DATE('1990-07-20','YYYY-MM-DD'), 5000);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 xml:space="preserve">'Balance: ' || </w:t>
      </w:r>
      <w:proofErr w:type="spellStart"/>
      <w:r w:rsidRPr="005B643E">
        <w:rPr>
          <w:sz w:val="24"/>
          <w:szCs w:val="24"/>
        </w:rPr>
        <w:t>CustomerManagement.GetCustomerBalance</w:t>
      </w:r>
      <w:proofErr w:type="spellEnd"/>
      <w:r w:rsidRPr="005B643E">
        <w:rPr>
          <w:sz w:val="24"/>
          <w:szCs w:val="24"/>
        </w:rPr>
        <w:t>(2));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-- Call from </w:t>
      </w:r>
      <w:proofErr w:type="spellStart"/>
      <w:r w:rsidRPr="005B643E">
        <w:rPr>
          <w:sz w:val="24"/>
          <w:szCs w:val="24"/>
        </w:rPr>
        <w:t>EmployeeManagement</w:t>
      </w:r>
      <w:proofErr w:type="spell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EmployeeManagement.HireEmployee</w:t>
      </w:r>
      <w:proofErr w:type="spellEnd"/>
      <w:r w:rsidRPr="005B643E">
        <w:rPr>
          <w:sz w:val="24"/>
          <w:szCs w:val="24"/>
        </w:rPr>
        <w:t>(</w:t>
      </w:r>
      <w:proofErr w:type="gramEnd"/>
      <w:r w:rsidRPr="005B643E">
        <w:rPr>
          <w:sz w:val="24"/>
          <w:szCs w:val="24"/>
        </w:rPr>
        <w:t>3, 'Bob Brown', 'Developer', 60000, 'IT');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 xml:space="preserve">'Annual Salary: ' || </w:t>
      </w:r>
      <w:proofErr w:type="spellStart"/>
      <w:r w:rsidRPr="005B643E">
        <w:rPr>
          <w:sz w:val="24"/>
          <w:szCs w:val="24"/>
        </w:rPr>
        <w:t>EmployeeManagement.GetAnnualSalary</w:t>
      </w:r>
      <w:proofErr w:type="spellEnd"/>
      <w:r w:rsidRPr="005B643E">
        <w:rPr>
          <w:sz w:val="24"/>
          <w:szCs w:val="24"/>
        </w:rPr>
        <w:t>(3));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-- Call from </w:t>
      </w:r>
      <w:proofErr w:type="spellStart"/>
      <w:r w:rsidRPr="005B643E">
        <w:rPr>
          <w:sz w:val="24"/>
          <w:szCs w:val="24"/>
        </w:rPr>
        <w:t>AccountOperations</w:t>
      </w:r>
      <w:proofErr w:type="spellEnd"/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</w:t>
      </w:r>
      <w:proofErr w:type="spellStart"/>
      <w:proofErr w:type="gramStart"/>
      <w:r w:rsidRPr="005B643E">
        <w:rPr>
          <w:sz w:val="24"/>
          <w:szCs w:val="24"/>
        </w:rPr>
        <w:t>AccountOperations.OpenAccount</w:t>
      </w:r>
      <w:proofErr w:type="spellEnd"/>
      <w:r w:rsidRPr="005B643E">
        <w:rPr>
          <w:sz w:val="24"/>
          <w:szCs w:val="24"/>
        </w:rPr>
        <w:t>(</w:t>
      </w:r>
      <w:proofErr w:type="gramEnd"/>
      <w:r w:rsidRPr="005B643E">
        <w:rPr>
          <w:sz w:val="24"/>
          <w:szCs w:val="24"/>
        </w:rPr>
        <w:t>3, 2, 'Checking', 2000);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 xml:space="preserve">'Total Balance: ' || </w:t>
      </w:r>
      <w:proofErr w:type="spellStart"/>
      <w:r w:rsidRPr="005B643E">
        <w:rPr>
          <w:sz w:val="24"/>
          <w:szCs w:val="24"/>
        </w:rPr>
        <w:t>AccountOperations.GetTotalBalance</w:t>
      </w:r>
      <w:proofErr w:type="spellEnd"/>
      <w:r w:rsidRPr="005B643E">
        <w:rPr>
          <w:sz w:val="24"/>
          <w:szCs w:val="24"/>
        </w:rPr>
        <w:t>(2));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DBMS_OUTPUT.PUT_</w:t>
      </w:r>
      <w:proofErr w:type="gramStart"/>
      <w:r w:rsidRPr="005B643E">
        <w:rPr>
          <w:sz w:val="24"/>
          <w:szCs w:val="24"/>
        </w:rPr>
        <w:t>LINE(</w:t>
      </w:r>
      <w:proofErr w:type="gramEnd"/>
      <w:r w:rsidRPr="005B643E">
        <w:rPr>
          <w:sz w:val="24"/>
          <w:szCs w:val="24"/>
        </w:rPr>
        <w:t xml:space="preserve">'Customer Balance: ' || </w:t>
      </w:r>
      <w:proofErr w:type="spellStart"/>
      <w:r w:rsidRPr="005B643E">
        <w:rPr>
          <w:sz w:val="24"/>
          <w:szCs w:val="24"/>
        </w:rPr>
        <w:t>CustomerManagement.GetCustomerBalance</w:t>
      </w:r>
      <w:proofErr w:type="spellEnd"/>
      <w:r w:rsidRPr="005B643E">
        <w:rPr>
          <w:sz w:val="24"/>
          <w:szCs w:val="24"/>
        </w:rPr>
        <w:t>(1));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  <w:r w:rsidRPr="005B643E">
        <w:rPr>
          <w:noProof/>
          <w:sz w:val="24"/>
          <w:szCs w:val="24"/>
        </w:rPr>
        <w:drawing>
          <wp:inline distT="0" distB="0" distL="0" distR="0">
            <wp:extent cx="5486400" cy="1817324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43E" w:rsidRPr="005B643E" w:rsidRDefault="005B643E" w:rsidP="005B643E">
      <w:pPr>
        <w:spacing w:line="240" w:lineRule="auto"/>
        <w:rPr>
          <w:sz w:val="24"/>
          <w:szCs w:val="24"/>
        </w:rPr>
      </w:pPr>
    </w:p>
    <w:sectPr w:rsidR="005B643E" w:rsidRPr="005B643E" w:rsidSect="00EA3DBD">
      <w:pgSz w:w="12240" w:h="15840"/>
      <w:pgMar w:top="900" w:right="1800" w:bottom="630" w:left="180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F48" w:rsidRDefault="00544F48" w:rsidP="00EA3DBD">
      <w:pPr>
        <w:spacing w:after="0" w:line="240" w:lineRule="auto"/>
      </w:pPr>
      <w:r>
        <w:separator/>
      </w:r>
    </w:p>
  </w:endnote>
  <w:endnote w:type="continuationSeparator" w:id="0">
    <w:p w:rsidR="00544F48" w:rsidRDefault="00544F48" w:rsidP="00EA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F48" w:rsidRDefault="00544F48" w:rsidP="00EA3DBD">
      <w:pPr>
        <w:spacing w:after="0" w:line="240" w:lineRule="auto"/>
      </w:pPr>
      <w:r>
        <w:separator/>
      </w:r>
    </w:p>
  </w:footnote>
  <w:footnote w:type="continuationSeparator" w:id="0">
    <w:p w:rsidR="00544F48" w:rsidRDefault="00544F48" w:rsidP="00EA3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34616"/>
    <w:rsid w:val="00057B5D"/>
    <w:rsid w:val="0006063C"/>
    <w:rsid w:val="0015074B"/>
    <w:rsid w:val="002842E1"/>
    <w:rsid w:val="0029639D"/>
    <w:rsid w:val="00326F90"/>
    <w:rsid w:val="00544F48"/>
    <w:rsid w:val="005B643E"/>
    <w:rsid w:val="00613E73"/>
    <w:rsid w:val="00A86BE2"/>
    <w:rsid w:val="00AA1D8D"/>
    <w:rsid w:val="00B47730"/>
    <w:rsid w:val="00C22A27"/>
    <w:rsid w:val="00CB0664"/>
    <w:rsid w:val="00EA3DBD"/>
    <w:rsid w:val="00ED389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8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2992CC-7F44-4FF3-AFC2-51AEB498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30</Pages>
  <Words>3105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2025-06-28T14:35:00Z</dcterms:modified>
  <cp:category/>
</cp:coreProperties>
</file>