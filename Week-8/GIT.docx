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03D56" w14:textId="08DDA826" w:rsidR="000356A1" w:rsidRDefault="000356A1">
      <w:pPr>
        <w:pStyle w:val="Heading1"/>
      </w:pPr>
      <w:r>
        <w:t xml:space="preserve">                                         SUPERSET ID-</w:t>
      </w:r>
      <w:r w:rsidR="009201E9" w:rsidRPr="009201E9">
        <w:t>6416</w:t>
      </w:r>
      <w:r w:rsidR="005A519A">
        <w:t>829</w:t>
      </w:r>
    </w:p>
    <w:p w14:paraId="441E09F9" w14:textId="77777777" w:rsidR="001E478A" w:rsidRDefault="000356A1">
      <w:pPr>
        <w:pStyle w:val="Heading1"/>
      </w:pPr>
      <w:r>
        <w:t xml:space="preserve">Git Commit History </w:t>
      </w:r>
    </w:p>
    <w:p w14:paraId="4F71675A" w14:textId="77777777" w:rsidR="001E478A" w:rsidRDefault="000356A1">
      <w:pPr>
        <w:pStyle w:val="Heading2"/>
      </w:pPr>
      <w:r>
        <w:t>1. Introduction to Git Commit History</w:t>
      </w:r>
    </w:p>
    <w:p w14:paraId="4C96D5FD" w14:textId="77777777" w:rsidR="001E478A" w:rsidRDefault="000356A1">
      <w:r>
        <w:t>Git commit history is the chronological record of all changes made to a repository.</w:t>
      </w:r>
    </w:p>
    <w:p w14:paraId="519C3322" w14:textId="77777777" w:rsidR="001E478A" w:rsidRDefault="000356A1">
      <w:r>
        <w:t>Each commit contains:</w:t>
      </w:r>
    </w:p>
    <w:p w14:paraId="70629297" w14:textId="77777777" w:rsidR="001E478A" w:rsidRDefault="000356A1">
      <w:r>
        <w:t>- A unique SHA-1 hash (e.g., 3f3a9c4a2...)</w:t>
      </w:r>
    </w:p>
    <w:p w14:paraId="109E92A2" w14:textId="77777777" w:rsidR="001E478A" w:rsidRDefault="000356A1">
      <w:r>
        <w:t>- Author details (name, email)</w:t>
      </w:r>
    </w:p>
    <w:p w14:paraId="2E6C1A5C" w14:textId="77777777" w:rsidR="001E478A" w:rsidRDefault="000356A1">
      <w:r>
        <w:t>- Timestamp</w:t>
      </w:r>
    </w:p>
    <w:p w14:paraId="043BF62B" w14:textId="77777777" w:rsidR="001E478A" w:rsidRDefault="000356A1">
      <w:r>
        <w:t>- Commit message</w:t>
      </w:r>
    </w:p>
    <w:p w14:paraId="0B5F92AF" w14:textId="77777777" w:rsidR="001E478A" w:rsidRDefault="000356A1">
      <w:r>
        <w:t>- Changes snapshot (diff)</w:t>
      </w:r>
    </w:p>
    <w:p w14:paraId="6C8B0CDA" w14:textId="77777777" w:rsidR="001E478A" w:rsidRDefault="001E478A"/>
    <w:p w14:paraId="2D78F9C3" w14:textId="77777777" w:rsidR="001E478A" w:rsidRDefault="000356A1">
      <w:r>
        <w:t>Understanding commit history is essential for:</w:t>
      </w:r>
    </w:p>
    <w:p w14:paraId="15127D57" w14:textId="77777777" w:rsidR="001E478A" w:rsidRDefault="000356A1">
      <w:r>
        <w:t>- Tracking changes</w:t>
      </w:r>
    </w:p>
    <w:p w14:paraId="015F41BC" w14:textId="77777777" w:rsidR="001E478A" w:rsidRDefault="000356A1">
      <w:r>
        <w:t>- Collaborating in teams</w:t>
      </w:r>
    </w:p>
    <w:p w14:paraId="3E697594" w14:textId="77777777" w:rsidR="001E478A" w:rsidRDefault="000356A1">
      <w:r>
        <w:t>- Rolling back to previous states</w:t>
      </w:r>
    </w:p>
    <w:p w14:paraId="6ED09604" w14:textId="77777777" w:rsidR="001E478A" w:rsidRDefault="000356A1">
      <w:r>
        <w:t>- Debugging issues</w:t>
      </w:r>
    </w:p>
    <w:p w14:paraId="5318084B" w14:textId="77777777" w:rsidR="001E478A" w:rsidRDefault="000356A1">
      <w:pPr>
        <w:pStyle w:val="Heading2"/>
      </w:pPr>
      <w:r>
        <w:t>2. Viewing Commit History</w:t>
      </w:r>
    </w:p>
    <w:p w14:paraId="5C03145D" w14:textId="77777777" w:rsidR="001E478A" w:rsidRDefault="000356A1">
      <w:r>
        <w:t>2.1 Basic History:</w:t>
      </w:r>
    </w:p>
    <w:p w14:paraId="7D311BEF" w14:textId="77777777" w:rsidR="001E478A" w:rsidRDefault="000356A1">
      <w:r>
        <w:t>git log</w:t>
      </w:r>
    </w:p>
    <w:p w14:paraId="60098C18" w14:textId="77777777" w:rsidR="001E478A" w:rsidRDefault="000356A1">
      <w:r>
        <w:t>Shows commits in reverse chronological order.</w:t>
      </w:r>
    </w:p>
    <w:p w14:paraId="695060B0" w14:textId="77777777" w:rsidR="001E478A" w:rsidRDefault="001E478A"/>
    <w:p w14:paraId="4B9A3653" w14:textId="77777777" w:rsidR="001E478A" w:rsidRDefault="000356A1">
      <w:r>
        <w:t>2.2 Custom Log Formats:</w:t>
      </w:r>
    </w:p>
    <w:p w14:paraId="7622E7B0" w14:textId="77777777" w:rsidR="001E478A" w:rsidRDefault="000356A1">
      <w:r>
        <w:t>git log --oneline</w:t>
      </w:r>
    </w:p>
    <w:p w14:paraId="341F4D77" w14:textId="77777777" w:rsidR="001E478A" w:rsidRDefault="000356A1">
      <w:r>
        <w:t>git log --pretty=format:"%h - %an, %ar : %s"</w:t>
      </w:r>
    </w:p>
    <w:p w14:paraId="2FEB91E4" w14:textId="77777777" w:rsidR="001E478A" w:rsidRDefault="000356A1">
      <w:r>
        <w:t>%h → Short hash</w:t>
      </w:r>
    </w:p>
    <w:p w14:paraId="7B48B27D" w14:textId="77777777" w:rsidR="001E478A" w:rsidRDefault="000356A1">
      <w:r>
        <w:lastRenderedPageBreak/>
        <w:t>%an → Author name</w:t>
      </w:r>
    </w:p>
    <w:p w14:paraId="2EF45D5F" w14:textId="77777777" w:rsidR="001E478A" w:rsidRDefault="000356A1">
      <w:r>
        <w:t>%ar → Relative date</w:t>
      </w:r>
    </w:p>
    <w:p w14:paraId="6FAED801" w14:textId="77777777" w:rsidR="001E478A" w:rsidRDefault="000356A1">
      <w:r>
        <w:t>%s → Commit message</w:t>
      </w:r>
    </w:p>
    <w:p w14:paraId="21A19E0B" w14:textId="77777777" w:rsidR="001E478A" w:rsidRDefault="000356A1">
      <w:pPr>
        <w:pStyle w:val="Heading2"/>
      </w:pPr>
      <w:r>
        <w:t>3. Filtering Commit History</w:t>
      </w:r>
    </w:p>
    <w:p w14:paraId="5038D341" w14:textId="77777777" w:rsidR="001E478A" w:rsidRDefault="000356A1">
      <w:r>
        <w:t>3.1 Show Specific File History:</w:t>
      </w:r>
    </w:p>
    <w:p w14:paraId="2F0D347D" w14:textId="77777777" w:rsidR="001E478A" w:rsidRDefault="000356A1">
      <w:r>
        <w:t>git log -- &lt;file&gt;</w:t>
      </w:r>
    </w:p>
    <w:p w14:paraId="28A36B04" w14:textId="77777777" w:rsidR="001E478A" w:rsidRDefault="001E478A"/>
    <w:p w14:paraId="204D367F" w14:textId="77777777" w:rsidR="001E478A" w:rsidRDefault="000356A1">
      <w:r>
        <w:t>3.2 Search Commits by Keyword:</w:t>
      </w:r>
    </w:p>
    <w:p w14:paraId="4D3068E6" w14:textId="77777777" w:rsidR="001E478A" w:rsidRDefault="000356A1">
      <w:r>
        <w:t>git log --grep="authentication"</w:t>
      </w:r>
    </w:p>
    <w:p w14:paraId="55351353" w14:textId="77777777" w:rsidR="001E478A" w:rsidRDefault="001E478A"/>
    <w:p w14:paraId="703333D6" w14:textId="77777777" w:rsidR="001E478A" w:rsidRDefault="000356A1">
      <w:r>
        <w:t>3.3 Date Range Filter:</w:t>
      </w:r>
    </w:p>
    <w:p w14:paraId="77588D07" w14:textId="77777777" w:rsidR="001E478A" w:rsidRDefault="000356A1">
      <w:r>
        <w:t>git log --since="2025-01-01" --until="2025-08-01"</w:t>
      </w:r>
    </w:p>
    <w:p w14:paraId="1B274227" w14:textId="77777777" w:rsidR="001E478A" w:rsidRDefault="001E478A"/>
    <w:p w14:paraId="4C218857" w14:textId="77777777" w:rsidR="001E478A" w:rsidRDefault="000356A1">
      <w:r>
        <w:t>3.4 Author Filter:</w:t>
      </w:r>
    </w:p>
    <w:p w14:paraId="3D7857F5" w14:textId="77777777" w:rsidR="001E478A" w:rsidRDefault="000356A1">
      <w:r>
        <w:t>git log --author="John Doe"</w:t>
      </w:r>
    </w:p>
    <w:p w14:paraId="4CD3307D" w14:textId="77777777" w:rsidR="001E478A" w:rsidRDefault="001E478A"/>
    <w:p w14:paraId="5CF8071F" w14:textId="77777777" w:rsidR="001E478A" w:rsidRDefault="000356A1">
      <w:pPr>
        <w:pStyle w:val="Heading2"/>
      </w:pPr>
      <w:r>
        <w:t>4. Commit History Visualization</w:t>
      </w:r>
    </w:p>
    <w:p w14:paraId="323616B1" w14:textId="77777777" w:rsidR="001E478A" w:rsidRDefault="000356A1">
      <w:r>
        <w:t>4.1 Branch Graph:</w:t>
      </w:r>
    </w:p>
    <w:p w14:paraId="60114364" w14:textId="77777777" w:rsidR="001E478A" w:rsidRDefault="000356A1">
      <w:r>
        <w:t>git log --oneline --graph --all --decorate</w:t>
      </w:r>
    </w:p>
    <w:p w14:paraId="11532AEC" w14:textId="77777777" w:rsidR="001E478A" w:rsidRDefault="001E478A"/>
    <w:p w14:paraId="3EA2602C" w14:textId="77777777" w:rsidR="001E478A" w:rsidRDefault="000356A1">
      <w:r>
        <w:t>4.2 GUI Tools:</w:t>
      </w:r>
    </w:p>
    <w:p w14:paraId="765059EA" w14:textId="77777777" w:rsidR="001E478A" w:rsidRDefault="000356A1">
      <w:r>
        <w:t>- gitk</w:t>
      </w:r>
    </w:p>
    <w:p w14:paraId="03964F5C" w14:textId="77777777" w:rsidR="001E478A" w:rsidRDefault="000356A1">
      <w:r>
        <w:t>- VS Code Source Control</w:t>
      </w:r>
    </w:p>
    <w:p w14:paraId="386F3EE2" w14:textId="77777777" w:rsidR="001E478A" w:rsidRDefault="000356A1">
      <w:r>
        <w:t>- GitKraken</w:t>
      </w:r>
    </w:p>
    <w:p w14:paraId="1ECC425D" w14:textId="77777777" w:rsidR="001E478A" w:rsidRDefault="000356A1">
      <w:r>
        <w:t>- Sourcetree</w:t>
      </w:r>
    </w:p>
    <w:p w14:paraId="1D1AB098" w14:textId="77777777" w:rsidR="001E478A" w:rsidRDefault="000356A1">
      <w:pPr>
        <w:pStyle w:val="Heading2"/>
      </w:pPr>
      <w:r>
        <w:t>5. Working with Commit History</w:t>
      </w:r>
    </w:p>
    <w:p w14:paraId="23F583A6" w14:textId="77777777" w:rsidR="001E478A" w:rsidRDefault="000356A1">
      <w:r>
        <w:t>5.1 Show Changes in a Commit:</w:t>
      </w:r>
    </w:p>
    <w:p w14:paraId="1CC83546" w14:textId="77777777" w:rsidR="001E478A" w:rsidRDefault="000356A1">
      <w:r>
        <w:lastRenderedPageBreak/>
        <w:t>git show &lt;commit-hash&gt;</w:t>
      </w:r>
    </w:p>
    <w:p w14:paraId="47B07A39" w14:textId="77777777" w:rsidR="001E478A" w:rsidRDefault="001E478A"/>
    <w:p w14:paraId="584DB499" w14:textId="77777777" w:rsidR="001E478A" w:rsidRDefault="000356A1">
      <w:r>
        <w:t>5.2 Compare Commits:</w:t>
      </w:r>
    </w:p>
    <w:p w14:paraId="38162DE5" w14:textId="77777777" w:rsidR="001E478A" w:rsidRDefault="000356A1">
      <w:r>
        <w:t>git diff &lt;commit1&gt; &lt;commit2&gt;</w:t>
      </w:r>
    </w:p>
    <w:p w14:paraId="45EB7BA3" w14:textId="77777777" w:rsidR="001E478A" w:rsidRDefault="001E478A"/>
    <w:p w14:paraId="75F3070F" w14:textId="77777777" w:rsidR="001E478A" w:rsidRDefault="000356A1">
      <w:r>
        <w:t>5.3 Checkout a Previous Commit:</w:t>
      </w:r>
    </w:p>
    <w:p w14:paraId="0762CB68" w14:textId="77777777" w:rsidR="001E478A" w:rsidRDefault="000356A1">
      <w:r>
        <w:t>git checkout &lt;commit-hash&gt;</w:t>
      </w:r>
    </w:p>
    <w:p w14:paraId="7421F91E" w14:textId="77777777" w:rsidR="001E478A" w:rsidRDefault="000356A1">
      <w:pPr>
        <w:pStyle w:val="Heading2"/>
      </w:pPr>
      <w:r>
        <w:t>6. Modifying Commit History</w:t>
      </w:r>
    </w:p>
    <w:p w14:paraId="565EF7C5" w14:textId="77777777" w:rsidR="001E478A" w:rsidRDefault="000356A1">
      <w:r>
        <w:t>⚠ Use these commands with caution — rewriting history affects collaborators.</w:t>
      </w:r>
    </w:p>
    <w:p w14:paraId="145434C8" w14:textId="77777777" w:rsidR="001E478A" w:rsidRDefault="001E478A"/>
    <w:p w14:paraId="7D79ABED" w14:textId="77777777" w:rsidR="001E478A" w:rsidRDefault="000356A1">
      <w:r>
        <w:t>6.1 Amend Last Commit:</w:t>
      </w:r>
    </w:p>
    <w:p w14:paraId="3FC5AA0B" w14:textId="77777777" w:rsidR="001E478A" w:rsidRDefault="000356A1">
      <w:r>
        <w:t>git commit --amend</w:t>
      </w:r>
    </w:p>
    <w:p w14:paraId="1D194715" w14:textId="77777777" w:rsidR="001E478A" w:rsidRDefault="001E478A"/>
    <w:p w14:paraId="6DC8B75C" w14:textId="77777777" w:rsidR="001E478A" w:rsidRDefault="000356A1">
      <w:r>
        <w:t>6.2 Reorder/Combine Commits (Interactive Rebase):</w:t>
      </w:r>
    </w:p>
    <w:p w14:paraId="482F303E" w14:textId="77777777" w:rsidR="001E478A" w:rsidRDefault="000356A1">
      <w:r>
        <w:t>git rebase -i HEAD~3</w:t>
      </w:r>
    </w:p>
    <w:p w14:paraId="555AA30C" w14:textId="77777777" w:rsidR="001E478A" w:rsidRDefault="001E478A"/>
    <w:p w14:paraId="112DEC1D" w14:textId="77777777" w:rsidR="001E478A" w:rsidRDefault="000356A1">
      <w:r>
        <w:t>6.3 Remove a Commit:</w:t>
      </w:r>
    </w:p>
    <w:p w14:paraId="29C7C577" w14:textId="77777777" w:rsidR="001E478A" w:rsidRDefault="000356A1">
      <w:r>
        <w:t>git rebase -i HEAD~N</w:t>
      </w:r>
    </w:p>
    <w:p w14:paraId="6FEF3128" w14:textId="77777777" w:rsidR="001E478A" w:rsidRDefault="000356A1">
      <w:pPr>
        <w:pStyle w:val="Heading2"/>
      </w:pPr>
      <w:r>
        <w:t>7. Reverting and Resetting</w:t>
      </w:r>
    </w:p>
    <w:p w14:paraId="463DBDF2" w14:textId="77777777" w:rsidR="001E478A" w:rsidRDefault="000356A1">
      <w:r>
        <w:t>7.1 Revert a Commit:</w:t>
      </w:r>
    </w:p>
    <w:p w14:paraId="49ACD4D7" w14:textId="77777777" w:rsidR="001E478A" w:rsidRDefault="000356A1">
      <w:r>
        <w:t>git revert &lt;commit-hash&gt;</w:t>
      </w:r>
    </w:p>
    <w:p w14:paraId="066E137A" w14:textId="77777777" w:rsidR="001E478A" w:rsidRDefault="001E478A"/>
    <w:p w14:paraId="47EDDADA" w14:textId="77777777" w:rsidR="001E478A" w:rsidRDefault="000356A1">
      <w:r>
        <w:t>7.2 Reset to a Previous Commit:</w:t>
      </w:r>
    </w:p>
    <w:p w14:paraId="0AF1CB7E" w14:textId="77777777" w:rsidR="001E478A" w:rsidRDefault="000356A1">
      <w:r>
        <w:t>git reset --hard &lt;commit-hash&gt;</w:t>
      </w:r>
    </w:p>
    <w:p w14:paraId="791862A2" w14:textId="77777777" w:rsidR="001E478A" w:rsidRDefault="000356A1">
      <w:r>
        <w:t>git reset --soft &lt;commit-hash&gt;</w:t>
      </w:r>
    </w:p>
    <w:p w14:paraId="378CD418" w14:textId="77777777" w:rsidR="001E478A" w:rsidRDefault="000356A1">
      <w:pPr>
        <w:pStyle w:val="Heading2"/>
      </w:pPr>
      <w:r>
        <w:t>8. Practical Examples</w:t>
      </w:r>
    </w:p>
    <w:p w14:paraId="30B15E48" w14:textId="77777777" w:rsidR="001E478A" w:rsidRDefault="000356A1">
      <w:r>
        <w:t>Example 1: Find Who Changed a Line:</w:t>
      </w:r>
    </w:p>
    <w:p w14:paraId="1F7AC786" w14:textId="77777777" w:rsidR="001E478A" w:rsidRDefault="000356A1">
      <w:r>
        <w:lastRenderedPageBreak/>
        <w:t>git blame &lt;file&gt;</w:t>
      </w:r>
    </w:p>
    <w:p w14:paraId="44453194" w14:textId="77777777" w:rsidR="001E478A" w:rsidRDefault="001E478A"/>
    <w:p w14:paraId="2D8BC2B3" w14:textId="77777777" w:rsidR="001E478A" w:rsidRDefault="000356A1">
      <w:r>
        <w:t>Example 2: Show Commit Stats:</w:t>
      </w:r>
    </w:p>
    <w:p w14:paraId="65B90EE3" w14:textId="77777777" w:rsidR="001E478A" w:rsidRDefault="000356A1">
      <w:r>
        <w:t>git log --stat</w:t>
      </w:r>
    </w:p>
    <w:p w14:paraId="077D0DB5" w14:textId="77777777" w:rsidR="001E478A" w:rsidRDefault="001E478A"/>
    <w:p w14:paraId="63839A2A" w14:textId="77777777" w:rsidR="001E478A" w:rsidRDefault="000356A1">
      <w:r>
        <w:t>Example 3: History of a Function:</w:t>
      </w:r>
    </w:p>
    <w:p w14:paraId="4ABE2D0D" w14:textId="77777777" w:rsidR="001E478A" w:rsidRDefault="000356A1">
      <w:r>
        <w:t>git log -L :functionName:file</w:t>
      </w:r>
    </w:p>
    <w:p w14:paraId="7CD325DC" w14:textId="77777777" w:rsidR="001E478A" w:rsidRDefault="000356A1">
      <w:pPr>
        <w:pStyle w:val="Heading2"/>
      </w:pPr>
      <w:r>
        <w:t>9. Best Practices for Commit History</w:t>
      </w:r>
    </w:p>
    <w:p w14:paraId="4B605677" w14:textId="77777777" w:rsidR="001E478A" w:rsidRDefault="000356A1">
      <w:r>
        <w:t>1. Write meaningful commit messages.</w:t>
      </w:r>
    </w:p>
    <w:p w14:paraId="49E202A6" w14:textId="77777777" w:rsidR="001E478A" w:rsidRDefault="000356A1">
      <w:r>
        <w:t>2. Keep commits small and focused.</w:t>
      </w:r>
    </w:p>
    <w:p w14:paraId="7E8C77F6" w14:textId="77777777" w:rsidR="001E478A" w:rsidRDefault="000356A1">
      <w:r>
        <w:t>3. Use feature branches.</w:t>
      </w:r>
    </w:p>
    <w:p w14:paraId="6DE31A84" w14:textId="77777777" w:rsidR="001E478A" w:rsidRDefault="000356A1">
      <w:r>
        <w:t>4. Review history before pushing:</w:t>
      </w:r>
    </w:p>
    <w:p w14:paraId="3C7D276D" w14:textId="77777777" w:rsidR="001E478A" w:rsidRDefault="000356A1">
      <w:r>
        <w:t>git log origin/main..HEAD</w:t>
      </w:r>
    </w:p>
    <w:p w14:paraId="285E429C" w14:textId="77777777" w:rsidR="001E478A" w:rsidRDefault="000356A1">
      <w:pPr>
        <w:pStyle w:val="Heading2"/>
      </w:pPr>
      <w:r>
        <w:t>10. Advanced History Commands</w:t>
      </w:r>
    </w:p>
    <w:p w14:paraId="432E357C" w14:textId="77777777" w:rsidR="001E478A" w:rsidRDefault="000356A1">
      <w:r>
        <w:t>Show first commit:</w:t>
      </w:r>
    </w:p>
    <w:p w14:paraId="5EC6B594" w14:textId="77777777" w:rsidR="001E478A" w:rsidRDefault="000356A1">
      <w:r>
        <w:t>git log --reverse</w:t>
      </w:r>
    </w:p>
    <w:p w14:paraId="0830DF50" w14:textId="77777777" w:rsidR="001E478A" w:rsidRDefault="001E478A"/>
    <w:p w14:paraId="55F3ACCB" w14:textId="77777777" w:rsidR="001E478A" w:rsidRDefault="000356A1">
      <w:r>
        <w:t>Show merge commits only:</w:t>
      </w:r>
    </w:p>
    <w:p w14:paraId="0038D273" w14:textId="77777777" w:rsidR="001E478A" w:rsidRDefault="000356A1">
      <w:r>
        <w:t>git log --merges</w:t>
      </w:r>
    </w:p>
    <w:p w14:paraId="1EEE2C11" w14:textId="77777777" w:rsidR="001E478A" w:rsidRDefault="001E478A"/>
    <w:p w14:paraId="321D5B0D" w14:textId="77777777" w:rsidR="001E478A" w:rsidRDefault="000356A1">
      <w:r>
        <w:t>Show commits affecting a directory:</w:t>
      </w:r>
    </w:p>
    <w:p w14:paraId="2B3ABF8A" w14:textId="77777777" w:rsidR="001E478A" w:rsidRDefault="000356A1">
      <w:r>
        <w:t>git log -- path/to/dir</w:t>
      </w:r>
    </w:p>
    <w:p w14:paraId="07D2E55B" w14:textId="77777777" w:rsidR="001E478A" w:rsidRDefault="000356A1">
      <w:pPr>
        <w:pStyle w:val="Heading2"/>
      </w:pPr>
      <w:r>
        <w:t>11. Using Git Bisect for Debugging</w:t>
      </w:r>
    </w:p>
    <w:p w14:paraId="40B58DD4" w14:textId="77777777" w:rsidR="001E478A" w:rsidRDefault="000356A1">
      <w:r>
        <w:t>The `git bisect` command helps in identifying the commit that introduced a bug by performing a binary search through the commit history.</w:t>
      </w:r>
    </w:p>
    <w:p w14:paraId="100ED995" w14:textId="77777777" w:rsidR="001E478A" w:rsidRDefault="001E478A"/>
    <w:p w14:paraId="24BDDB42" w14:textId="77777777" w:rsidR="001E478A" w:rsidRDefault="000356A1">
      <w:r>
        <w:t>Basic usage:</w:t>
      </w:r>
    </w:p>
    <w:p w14:paraId="22913A4F" w14:textId="77777777" w:rsidR="001E478A" w:rsidRDefault="000356A1">
      <w:r>
        <w:lastRenderedPageBreak/>
        <w:t>1. Start bisect:</w:t>
      </w:r>
    </w:p>
    <w:p w14:paraId="3876BF8B" w14:textId="77777777" w:rsidR="001E478A" w:rsidRDefault="000356A1">
      <w:r>
        <w:t xml:space="preserve">   git bisect start</w:t>
      </w:r>
    </w:p>
    <w:p w14:paraId="3E9EFEFA" w14:textId="77777777" w:rsidR="001E478A" w:rsidRDefault="000356A1">
      <w:r>
        <w:t>2. Mark the current commit as bad:</w:t>
      </w:r>
    </w:p>
    <w:p w14:paraId="74A8A199" w14:textId="77777777" w:rsidR="001E478A" w:rsidRDefault="000356A1">
      <w:r>
        <w:t xml:space="preserve">   git bisect bad</w:t>
      </w:r>
    </w:p>
    <w:p w14:paraId="044C5030" w14:textId="77777777" w:rsidR="001E478A" w:rsidRDefault="000356A1">
      <w:r>
        <w:t>3. Mark a known good commit:</w:t>
      </w:r>
    </w:p>
    <w:p w14:paraId="7EAD0099" w14:textId="77777777" w:rsidR="001E478A" w:rsidRDefault="000356A1">
      <w:r>
        <w:t xml:space="preserve">   git bisect good &lt;commit-hash&gt;</w:t>
      </w:r>
    </w:p>
    <w:p w14:paraId="4DFCF281" w14:textId="77777777" w:rsidR="001E478A" w:rsidRDefault="000356A1">
      <w:r>
        <w:t>4. Git will check out a commit halfway between good and bad. Test and mark each as good or bad until the faulty commit is found.</w:t>
      </w:r>
    </w:p>
    <w:p w14:paraId="7BF021B1" w14:textId="77777777" w:rsidR="001E478A" w:rsidRDefault="000356A1">
      <w:r>
        <w:t>5. End bisect:</w:t>
      </w:r>
    </w:p>
    <w:p w14:paraId="4649738B" w14:textId="77777777" w:rsidR="001E478A" w:rsidRDefault="000356A1">
      <w:r>
        <w:t xml:space="preserve">   git bisect reset</w:t>
      </w:r>
    </w:p>
    <w:p w14:paraId="0AE2793C" w14:textId="77777777" w:rsidR="001E478A" w:rsidRDefault="000356A1">
      <w:pPr>
        <w:pStyle w:val="Heading2"/>
      </w:pPr>
      <w:r>
        <w:t>12. Cherry-Picking Commits</w:t>
      </w:r>
    </w:p>
    <w:p w14:paraId="2D51AF31" w14:textId="77777777" w:rsidR="001E478A" w:rsidRDefault="000356A1">
      <w:r>
        <w:t>Cherry-picking allows you to apply specific commits from one branch into another without merging the entire branch.</w:t>
      </w:r>
    </w:p>
    <w:p w14:paraId="31BAADB7" w14:textId="77777777" w:rsidR="001E478A" w:rsidRDefault="001E478A"/>
    <w:p w14:paraId="61A700D2" w14:textId="77777777" w:rsidR="001E478A" w:rsidRDefault="000356A1">
      <w:r>
        <w:t>Command:</w:t>
      </w:r>
    </w:p>
    <w:p w14:paraId="5ED77318" w14:textId="77777777" w:rsidR="001E478A" w:rsidRDefault="000356A1">
      <w:r>
        <w:t>git cherry-pick &lt;commit-hash&gt;</w:t>
      </w:r>
    </w:p>
    <w:p w14:paraId="0A6754C3" w14:textId="77777777" w:rsidR="001E478A" w:rsidRDefault="001E478A"/>
    <w:p w14:paraId="392B65AD" w14:textId="77777777" w:rsidR="001E478A" w:rsidRDefault="000356A1">
      <w:r>
        <w:t>Options:</w:t>
      </w:r>
    </w:p>
    <w:p w14:paraId="50E87776" w14:textId="77777777" w:rsidR="001E478A" w:rsidRDefault="000356A1">
      <w:r>
        <w:t>- `-x` : Adds a note about the original commit.</w:t>
      </w:r>
    </w:p>
    <w:p w14:paraId="013BCD00" w14:textId="77777777" w:rsidR="001E478A" w:rsidRDefault="000356A1">
      <w:r>
        <w:t>- `--no-commit` : Applies changes without committing them immediately.</w:t>
      </w:r>
    </w:p>
    <w:p w14:paraId="6E343863" w14:textId="77777777" w:rsidR="001E478A" w:rsidRDefault="001E478A"/>
    <w:p w14:paraId="6464216E" w14:textId="77777777" w:rsidR="001E478A" w:rsidRDefault="000356A1">
      <w:r>
        <w:t>Example:</w:t>
      </w:r>
    </w:p>
    <w:p w14:paraId="70635AE4" w14:textId="77777777" w:rsidR="001E478A" w:rsidRDefault="000356A1">
      <w:r>
        <w:t>git cherry-pick a1b2c3d</w:t>
      </w:r>
    </w:p>
    <w:p w14:paraId="2EA2C62E" w14:textId="77777777" w:rsidR="001E478A" w:rsidRDefault="000356A1">
      <w:pPr>
        <w:pStyle w:val="Heading2"/>
      </w:pPr>
      <w:r>
        <w:t>13. Stashing with Commit Context</w:t>
      </w:r>
    </w:p>
    <w:p w14:paraId="3599952C" w14:textId="77777777" w:rsidR="001E478A" w:rsidRDefault="000356A1">
      <w:r>
        <w:t>When working on a feature and you need to switch branches without committing, `git stash` temporarily saves your changes.</w:t>
      </w:r>
    </w:p>
    <w:p w14:paraId="5FFC973E" w14:textId="77777777" w:rsidR="001E478A" w:rsidRDefault="001E478A"/>
    <w:p w14:paraId="784312B1" w14:textId="77777777" w:rsidR="001E478A" w:rsidRDefault="000356A1">
      <w:r>
        <w:t>Common commands:</w:t>
      </w:r>
    </w:p>
    <w:p w14:paraId="40310317" w14:textId="77777777" w:rsidR="001E478A" w:rsidRDefault="000356A1">
      <w:r>
        <w:lastRenderedPageBreak/>
        <w:t>- Save changes:</w:t>
      </w:r>
    </w:p>
    <w:p w14:paraId="33506DB0" w14:textId="77777777" w:rsidR="001E478A" w:rsidRDefault="000356A1">
      <w:r>
        <w:t xml:space="preserve">  git stash</w:t>
      </w:r>
    </w:p>
    <w:p w14:paraId="2F8CB4BB" w14:textId="77777777" w:rsidR="001E478A" w:rsidRDefault="000356A1">
      <w:r>
        <w:t>- Save with message:</w:t>
      </w:r>
    </w:p>
    <w:p w14:paraId="43FE41D3" w14:textId="77777777" w:rsidR="001E478A" w:rsidRDefault="000356A1">
      <w:r>
        <w:t xml:space="preserve">  git stash save "Work in progress on login feature"</w:t>
      </w:r>
    </w:p>
    <w:p w14:paraId="0C3017F8" w14:textId="77777777" w:rsidR="001E478A" w:rsidRDefault="000356A1">
      <w:r>
        <w:t>- View stashes:</w:t>
      </w:r>
    </w:p>
    <w:p w14:paraId="2C14302E" w14:textId="77777777" w:rsidR="001E478A" w:rsidRDefault="000356A1">
      <w:r>
        <w:t xml:space="preserve">  git stash list</w:t>
      </w:r>
    </w:p>
    <w:p w14:paraId="1D891933" w14:textId="77777777" w:rsidR="001E478A" w:rsidRDefault="000356A1">
      <w:r>
        <w:t>- Apply latest stash:</w:t>
      </w:r>
    </w:p>
    <w:p w14:paraId="2F986DC1" w14:textId="77777777" w:rsidR="001E478A" w:rsidRDefault="000356A1">
      <w:r>
        <w:t xml:space="preserve">  git stash apply</w:t>
      </w:r>
    </w:p>
    <w:p w14:paraId="05B74FBF" w14:textId="77777777" w:rsidR="001E478A" w:rsidRDefault="000356A1">
      <w:r>
        <w:t>- Apply and remove latest stash:</w:t>
      </w:r>
    </w:p>
    <w:p w14:paraId="647B0290" w14:textId="77777777" w:rsidR="001E478A" w:rsidRDefault="000356A1">
      <w:r>
        <w:t xml:space="preserve">  git stash pop</w:t>
      </w:r>
    </w:p>
    <w:p w14:paraId="5E1E46A5" w14:textId="77777777" w:rsidR="001E478A" w:rsidRDefault="000356A1">
      <w:pPr>
        <w:pStyle w:val="Heading2"/>
      </w:pPr>
      <w:r>
        <w:t>14. Annotated Tags in History</w:t>
      </w:r>
    </w:p>
    <w:p w14:paraId="4A891D34" w14:textId="77777777" w:rsidR="001E478A" w:rsidRDefault="000356A1">
      <w:r>
        <w:t>Tags are references to specific points in Git history, often used for marking release versions.</w:t>
      </w:r>
    </w:p>
    <w:p w14:paraId="09323800" w14:textId="77777777" w:rsidR="001E478A" w:rsidRDefault="001E478A"/>
    <w:p w14:paraId="669AFEE3" w14:textId="77777777" w:rsidR="001E478A" w:rsidRDefault="000356A1">
      <w:r>
        <w:t>Creating an annotated tag:</w:t>
      </w:r>
    </w:p>
    <w:p w14:paraId="63312EB8" w14:textId="77777777" w:rsidR="001E478A" w:rsidRDefault="000356A1">
      <w:r>
        <w:t>git tag -a v1.0 -m "Release version 1.0"</w:t>
      </w:r>
    </w:p>
    <w:p w14:paraId="70DA2407" w14:textId="77777777" w:rsidR="001E478A" w:rsidRDefault="001E478A"/>
    <w:p w14:paraId="7BA522EA" w14:textId="77777777" w:rsidR="001E478A" w:rsidRDefault="000356A1">
      <w:r>
        <w:t>Pushing tags to remote:</w:t>
      </w:r>
    </w:p>
    <w:p w14:paraId="09396D50" w14:textId="77777777" w:rsidR="001E478A" w:rsidRDefault="000356A1">
      <w:r>
        <w:t>git push origin v1.0</w:t>
      </w:r>
    </w:p>
    <w:p w14:paraId="7B2344BD" w14:textId="77777777" w:rsidR="001E478A" w:rsidRDefault="001E478A"/>
    <w:p w14:paraId="13110D16" w14:textId="77777777" w:rsidR="001E478A" w:rsidRDefault="000356A1">
      <w:r>
        <w:t>Listing all tags:</w:t>
      </w:r>
    </w:p>
    <w:p w14:paraId="102FB360" w14:textId="77777777" w:rsidR="001E478A" w:rsidRDefault="000356A1">
      <w:r>
        <w:t>git tag</w:t>
      </w:r>
    </w:p>
    <w:p w14:paraId="11012E10" w14:textId="77777777" w:rsidR="001E478A" w:rsidRDefault="000356A1">
      <w:pPr>
        <w:pStyle w:val="Heading2"/>
      </w:pPr>
      <w:r>
        <w:t>15. Exporting Commit History</w:t>
      </w:r>
    </w:p>
    <w:p w14:paraId="7550DA86" w14:textId="77777777" w:rsidR="001E478A" w:rsidRDefault="000356A1">
      <w:r>
        <w:t>Export commit history for reports or documentation:</w:t>
      </w:r>
    </w:p>
    <w:p w14:paraId="39DC4828" w14:textId="77777777" w:rsidR="001E478A" w:rsidRDefault="001E478A"/>
    <w:p w14:paraId="52C8FB93" w14:textId="77777777" w:rsidR="001E478A" w:rsidRDefault="000356A1">
      <w:r>
        <w:t>Command:</w:t>
      </w:r>
    </w:p>
    <w:p w14:paraId="03681677" w14:textId="77777777" w:rsidR="001E478A" w:rsidRDefault="000356A1">
      <w:r>
        <w:t>git log --pretty=format:"%h | %an | %ad | %s" --date=short &gt; commits.txt</w:t>
      </w:r>
    </w:p>
    <w:p w14:paraId="4B328176" w14:textId="77777777" w:rsidR="001E478A" w:rsidRDefault="001E478A"/>
    <w:p w14:paraId="6B9D687A" w14:textId="77777777" w:rsidR="001E478A" w:rsidRDefault="000356A1">
      <w:r>
        <w:lastRenderedPageBreak/>
        <w:t>You can also export to HTML or PDF using third-party tools like `gitstats` or `gource` for visual history representation.</w:t>
      </w:r>
    </w:p>
    <w:sectPr w:rsidR="001E478A" w:rsidSect="000356A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924362">
    <w:abstractNumId w:val="8"/>
  </w:num>
  <w:num w:numId="2" w16cid:durableId="130709164">
    <w:abstractNumId w:val="6"/>
  </w:num>
  <w:num w:numId="3" w16cid:durableId="1284768466">
    <w:abstractNumId w:val="5"/>
  </w:num>
  <w:num w:numId="4" w16cid:durableId="640110001">
    <w:abstractNumId w:val="4"/>
  </w:num>
  <w:num w:numId="5" w16cid:durableId="124279861">
    <w:abstractNumId w:val="7"/>
  </w:num>
  <w:num w:numId="6" w16cid:durableId="221647474">
    <w:abstractNumId w:val="3"/>
  </w:num>
  <w:num w:numId="7" w16cid:durableId="2019236809">
    <w:abstractNumId w:val="2"/>
  </w:num>
  <w:num w:numId="8" w16cid:durableId="1948153062">
    <w:abstractNumId w:val="1"/>
  </w:num>
  <w:num w:numId="9" w16cid:durableId="20349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6A1"/>
    <w:rsid w:val="0006063C"/>
    <w:rsid w:val="0015074B"/>
    <w:rsid w:val="001E478A"/>
    <w:rsid w:val="002456A5"/>
    <w:rsid w:val="0029639D"/>
    <w:rsid w:val="00326F90"/>
    <w:rsid w:val="005A519A"/>
    <w:rsid w:val="009201E9"/>
    <w:rsid w:val="00AA1D8D"/>
    <w:rsid w:val="00AF501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65B503"/>
  <w14:defaultImageDpi w14:val="300"/>
  <w15:docId w15:val="{0F6392C3-D646-47C7-A43F-E1B2B1F1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67D2BD-4CF8-4DBF-A87D-FF34FFAC0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Suvetha S</cp:lastModifiedBy>
  <cp:revision>4</cp:revision>
  <dcterms:created xsi:type="dcterms:W3CDTF">2025-08-10T15:38:00Z</dcterms:created>
  <dcterms:modified xsi:type="dcterms:W3CDTF">2025-08-12T08:47:00Z</dcterms:modified>
  <cp:category/>
</cp:coreProperties>
</file>