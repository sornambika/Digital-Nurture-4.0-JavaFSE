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6D" w:rsidRDefault="00CB316D">
      <w:pPr>
        <w:pStyle w:val="Heading1"/>
      </w:pPr>
      <w:r>
        <w:t xml:space="preserve">                                                 SUPERSET ID-6412891</w:t>
      </w:r>
      <w:bookmarkStart w:id="0" w:name="_GoBack"/>
      <w:bookmarkEnd w:id="0"/>
    </w:p>
    <w:p w:rsidR="006B72DA" w:rsidRDefault="00CB316D">
      <w:pPr>
        <w:pStyle w:val="Heading1"/>
      </w:pPr>
      <w:r>
        <w:t xml:space="preserve">Week 6 - </w:t>
      </w:r>
      <w:proofErr w:type="spellStart"/>
      <w:r>
        <w:t>ReactJS</w:t>
      </w:r>
      <w:proofErr w:type="spellEnd"/>
      <w:r>
        <w:t xml:space="preserve"> Hands-On Lab Solutions</w:t>
      </w:r>
    </w:p>
    <w:p w:rsidR="006B72DA" w:rsidRDefault="00CB316D">
      <w:pPr>
        <w:pStyle w:val="Heading2"/>
      </w:pPr>
      <w:r>
        <w:t>1. Create a React App</w:t>
      </w:r>
    </w:p>
    <w:p w:rsidR="006B72DA" w:rsidRDefault="00CB316D">
      <w:r>
        <w:t># Command Line</w:t>
      </w:r>
      <w:r>
        <w:br/>
        <w:t>npx create-react-app my-app</w:t>
      </w:r>
      <w:r>
        <w:br/>
        <w:t>cd my-app</w:t>
      </w:r>
      <w:r>
        <w:br/>
        <w:t>npm start</w:t>
      </w:r>
    </w:p>
    <w:p w:rsidR="006B72DA" w:rsidRDefault="00CB316D">
      <w:pPr>
        <w:pStyle w:val="Heading2"/>
      </w:pPr>
      <w:r>
        <w:t>2. Create a Simple Component</w:t>
      </w:r>
    </w:p>
    <w:p w:rsidR="006B72DA" w:rsidRDefault="00CB316D">
      <w:r>
        <w:t>// Greeting.js</w:t>
      </w:r>
      <w:r>
        <w:br/>
        <w:t>function Greeting() {</w:t>
      </w:r>
      <w:r>
        <w:br/>
        <w:t xml:space="preserve">  return &lt;h1&gt;Hello, welcome to React!&lt;/h1&gt;;</w:t>
      </w:r>
      <w:r>
        <w:br/>
        <w:t>}</w:t>
      </w:r>
      <w:r>
        <w:br/>
        <w:t xml:space="preserve">export default </w:t>
      </w:r>
      <w:r>
        <w:t>Greeting;</w:t>
      </w:r>
    </w:p>
    <w:p w:rsidR="006B72DA" w:rsidRDefault="00CB316D">
      <w:pPr>
        <w:pStyle w:val="Heading2"/>
      </w:pPr>
      <w:r>
        <w:t>3. Use Props in a Component</w:t>
      </w:r>
    </w:p>
    <w:p w:rsidR="006B72DA" w:rsidRDefault="00CB316D">
      <w:r>
        <w:t>// Welcome.js</w:t>
      </w:r>
      <w:r>
        <w:br/>
        <w:t>function Welcome(props) {</w:t>
      </w:r>
      <w:r>
        <w:br/>
        <w:t xml:space="preserve">  return &lt;h2&gt;Hello, {props.name}!&lt;/h2&gt;;</w:t>
      </w:r>
      <w:r>
        <w:br/>
        <w:t>}</w:t>
      </w:r>
      <w:r>
        <w:br/>
      </w:r>
      <w:r>
        <w:br/>
        <w:t>// In App.js</w:t>
      </w:r>
      <w:r>
        <w:br/>
        <w:t>&lt;Welcome name="Sabaritha" /&gt;</w:t>
      </w:r>
    </w:p>
    <w:p w:rsidR="006B72DA" w:rsidRDefault="00CB316D">
      <w:pPr>
        <w:pStyle w:val="Heading2"/>
      </w:pPr>
      <w:r>
        <w:t>4. Use State in a Component</w:t>
      </w:r>
    </w:p>
    <w:p w:rsidR="006B72DA" w:rsidRDefault="00CB316D">
      <w:r>
        <w:t>import React, { useState } from 'react';</w:t>
      </w:r>
      <w:r>
        <w:br/>
      </w:r>
      <w:r>
        <w:br/>
        <w:t>function Counter() {</w:t>
      </w:r>
      <w:r>
        <w:br/>
        <w:t xml:space="preserve">  </w:t>
      </w:r>
      <w:r>
        <w:t>const [count, setCount] = useState(0);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&lt;p&gt;Count: {count}&lt;/p&gt;</w:t>
      </w:r>
      <w:r>
        <w:br/>
        <w:t xml:space="preserve">      &lt;button onClick={() =&gt; setCount(count + 1)}&gt;Increment&lt;/button&gt;</w:t>
      </w:r>
      <w:r>
        <w:br/>
        <w:t xml:space="preserve">    &lt;/div&gt;</w:t>
      </w:r>
      <w:r>
        <w:br/>
        <w:t xml:space="preserve">  );</w:t>
      </w:r>
      <w:r>
        <w:br/>
        <w:t>}</w:t>
      </w:r>
    </w:p>
    <w:p w:rsidR="006B72DA" w:rsidRDefault="00CB316D">
      <w:pPr>
        <w:pStyle w:val="Heading2"/>
      </w:pPr>
      <w:r>
        <w:lastRenderedPageBreak/>
        <w:t>5. Handle Events in React</w:t>
      </w:r>
    </w:p>
    <w:p w:rsidR="006B72DA" w:rsidRDefault="00CB316D">
      <w:r>
        <w:t>function ClickButton() {</w:t>
      </w:r>
      <w:r>
        <w:br/>
        <w:t xml:space="preserve">  const handleClick = () =&gt; {</w:t>
      </w:r>
      <w:r>
        <w:br/>
      </w:r>
      <w:r>
        <w:t xml:space="preserve">    alert("Button clicked!");</w:t>
      </w:r>
      <w:r>
        <w:br/>
        <w:t xml:space="preserve">  };</w:t>
      </w:r>
      <w:r>
        <w:br/>
      </w:r>
      <w:r>
        <w:br/>
        <w:t xml:space="preserve">  return &lt;button onClick={handleClick}&gt;Click Me&lt;/button&gt;;</w:t>
      </w:r>
      <w:r>
        <w:br/>
        <w:t>}</w:t>
      </w:r>
    </w:p>
    <w:p w:rsidR="006B72DA" w:rsidRDefault="00CB316D">
      <w:pPr>
        <w:pStyle w:val="Heading2"/>
      </w:pPr>
      <w:r>
        <w:t>6. Fetch Data using useEffect</w:t>
      </w:r>
    </w:p>
    <w:p w:rsidR="006B72DA" w:rsidRDefault="00CB316D">
      <w:r>
        <w:t>import React, { useState, useEffect } from 'react';</w:t>
      </w:r>
      <w:r>
        <w:br/>
      </w:r>
      <w:r>
        <w:br/>
        <w:t>function UserList() {</w:t>
      </w:r>
      <w:r>
        <w:br/>
        <w:t xml:space="preserve">  const [users, setUsers] = useState([]);</w:t>
      </w:r>
      <w:r>
        <w:br/>
      </w:r>
      <w:r>
        <w:br/>
        <w:t xml:space="preserve">  useEffect(</w:t>
      </w:r>
      <w:r>
        <w:t>() =&gt; {</w:t>
      </w:r>
      <w:r>
        <w:br/>
        <w:t xml:space="preserve">    fetch("https://jsonplaceholder.typicode.com/users")</w:t>
      </w:r>
      <w:r>
        <w:br/>
        <w:t xml:space="preserve">      .then(res =&gt; res.json())</w:t>
      </w:r>
      <w:r>
        <w:br/>
        <w:t xml:space="preserve">      .then(data =&gt; setUsers(data));</w:t>
      </w:r>
      <w:r>
        <w:br/>
        <w:t xml:space="preserve">  }, []);</w:t>
      </w:r>
      <w:r>
        <w:br/>
      </w:r>
      <w:r>
        <w:br/>
        <w:t xml:space="preserve">  return (</w:t>
      </w:r>
      <w:r>
        <w:br/>
        <w:t xml:space="preserve">    &lt;ul&gt;</w:t>
      </w:r>
      <w:r>
        <w:br/>
        <w:t xml:space="preserve">      {users.map(user =&gt; &lt;li key={user.id}&gt;{user.name}&lt;/li&gt;)}</w:t>
      </w:r>
      <w:r>
        <w:br/>
        <w:t xml:space="preserve">    &lt;/ul&gt;</w:t>
      </w:r>
      <w:r>
        <w:br/>
        <w:t xml:space="preserve">  );</w:t>
      </w:r>
      <w:r>
        <w:br/>
        <w:t>}</w:t>
      </w:r>
    </w:p>
    <w:p w:rsidR="006B72DA" w:rsidRDefault="00CB316D">
      <w:pPr>
        <w:pStyle w:val="Heading2"/>
      </w:pPr>
      <w:r>
        <w:t>7. Conditional</w:t>
      </w:r>
      <w:r>
        <w:t xml:space="preserve"> Rendering</w:t>
      </w:r>
    </w:p>
    <w:p w:rsidR="006B72DA" w:rsidRDefault="00CB316D">
      <w:r>
        <w:t>function LoginStatus({ isLoggedIn }) {</w:t>
      </w:r>
      <w:r>
        <w:br/>
        <w:t xml:space="preserve">  return (</w:t>
      </w:r>
      <w:r>
        <w:br/>
        <w:t xml:space="preserve">    &lt;div&gt;</w:t>
      </w:r>
      <w:r>
        <w:br/>
        <w:t xml:space="preserve">      {isLoggedIn ? &lt;p&gt;Welcome Back!&lt;/p&gt; : &lt;p&gt;Please log in.&lt;/p&gt;}</w:t>
      </w:r>
      <w:r>
        <w:br/>
        <w:t xml:space="preserve">    &lt;/div&gt;</w:t>
      </w:r>
      <w:r>
        <w:br/>
        <w:t xml:space="preserve">  );</w:t>
      </w:r>
      <w:r>
        <w:br/>
        <w:t>}</w:t>
      </w:r>
    </w:p>
    <w:p w:rsidR="006B72DA" w:rsidRDefault="00CB316D">
      <w:pPr>
        <w:pStyle w:val="Heading2"/>
      </w:pPr>
      <w:r>
        <w:t>8. Render List using map()</w:t>
      </w:r>
    </w:p>
    <w:p w:rsidR="006B72DA" w:rsidRDefault="00CB316D">
      <w:r>
        <w:t>function FruitList() {</w:t>
      </w:r>
      <w:r>
        <w:br/>
        <w:t xml:space="preserve">  const fruits = ['Apple', 'Banana', 'Orange'];</w:t>
      </w:r>
      <w:r>
        <w:br/>
      </w:r>
      <w:r>
        <w:br/>
        <w:t xml:space="preserve">  </w:t>
      </w:r>
      <w:r>
        <w:t>return (</w:t>
      </w:r>
      <w:r>
        <w:br/>
        <w:t xml:space="preserve">    &lt;ul&gt;</w:t>
      </w:r>
      <w:r>
        <w:br/>
      </w:r>
      <w:r>
        <w:lastRenderedPageBreak/>
        <w:t xml:space="preserve">      {fruits.map((fruit, index) =&gt; (</w:t>
      </w:r>
      <w:r>
        <w:br/>
        <w:t xml:space="preserve">        &lt;li key={index}&gt;{fruit}&lt;/li&gt;</w:t>
      </w:r>
      <w:r>
        <w:br/>
        <w:t xml:space="preserve">      ))}</w:t>
      </w:r>
      <w:r>
        <w:br/>
        <w:t xml:space="preserve">    &lt;/ul&gt;</w:t>
      </w:r>
      <w:r>
        <w:br/>
        <w:t xml:space="preserve">  );</w:t>
      </w:r>
      <w:r>
        <w:br/>
        <w:t>}</w:t>
      </w:r>
    </w:p>
    <w:sectPr w:rsidR="006B72DA" w:rsidSect="00CB316D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72DA"/>
    <w:rsid w:val="00AA1D8D"/>
    <w:rsid w:val="00B47730"/>
    <w:rsid w:val="00CB0664"/>
    <w:rsid w:val="00CB31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0E00F"/>
  <w14:defaultImageDpi w14:val="300"/>
  <w15:docId w15:val="{EBEE3959-614F-453A-AC29-F8A1D0F1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914131-220D-443B-9344-409F9701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2025-07-30T15:53:00Z</dcterms:modified>
  <cp:category/>
</cp:coreProperties>
</file>